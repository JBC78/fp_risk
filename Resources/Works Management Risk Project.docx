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3" o:title="Parchment" type="tile"/>
    </v:background>
  </w:background>
  <w:body>
    <w:p w14:paraId="3049CA53" w14:textId="24049A2D" w:rsidR="003312ED" w:rsidRDefault="00474494" w:rsidP="00474494">
      <w:pPr>
        <w:pStyle w:val="Title"/>
        <w:jc w:val="center"/>
      </w:pPr>
      <w:r w:rsidRPr="00474494">
        <w:rPr>
          <w:sz w:val="36"/>
          <w:szCs w:val="36"/>
        </w:rPr>
        <w:t>Risk Classification &amp; Machine learning</w:t>
      </w:r>
      <w:r w:rsidR="00C92C41">
        <w:br/>
      </w:r>
      <w:r w:rsidR="00251BFD">
        <w:rPr>
          <w:sz w:val="24"/>
          <w:szCs w:val="24"/>
        </w:rPr>
        <w:t>safeWork risk analysis</w:t>
      </w:r>
    </w:p>
    <w:p w14:paraId="19E39CEF" w14:textId="6FA21267" w:rsidR="003312ED" w:rsidRDefault="00A7194D">
      <w:pPr>
        <w:pStyle w:val="Subtitle"/>
      </w:pPr>
      <w:r>
        <w:t>A</w:t>
      </w:r>
      <w:r w:rsidR="00E47B16">
        <w:t>u</w:t>
      </w:r>
      <w:r>
        <w:t>gust</w:t>
      </w:r>
      <w:r w:rsidR="00636C39">
        <w:t xml:space="preserve"> 2021</w:t>
      </w:r>
    </w:p>
    <w:p w14:paraId="7CC272FE" w14:textId="77777777" w:rsidR="00322409" w:rsidRPr="000E08D3" w:rsidRDefault="00322409" w:rsidP="00423E5A">
      <w:pPr>
        <w:jc w:val="center"/>
        <w:rPr>
          <w:sz w:val="22"/>
          <w:szCs w:val="24"/>
        </w:rPr>
        <w:sectPr w:rsidR="00322409" w:rsidRPr="000E08D3" w:rsidSect="00423E5A">
          <w:footerReference w:type="default" r:id="rId8"/>
          <w:pgSz w:w="12240" w:h="15840" w:code="1"/>
          <w:pgMar w:top="720" w:right="720" w:bottom="720" w:left="720" w:header="720" w:footer="864" w:gutter="0"/>
          <w:cols w:space="720"/>
          <w:docGrid w:linePitch="360"/>
        </w:sectPr>
      </w:pPr>
    </w:p>
    <w:p w14:paraId="6BBA7A4D" w14:textId="77777777" w:rsidR="000E08D3" w:rsidRDefault="000E08D3" w:rsidP="000E08D3">
      <w:pPr>
        <w:ind w:left="-990"/>
        <w:jc w:val="center"/>
        <w:rPr>
          <w:b/>
          <w:bCs/>
          <w:caps/>
          <w:color w:val="1F4E79" w:themeColor="accent1" w:themeShade="80"/>
          <w:sz w:val="22"/>
          <w:szCs w:val="24"/>
        </w:rPr>
      </w:pPr>
    </w:p>
    <w:p w14:paraId="1EF60DB2" w14:textId="16857CD4" w:rsidR="00322409" w:rsidRPr="000E08D3" w:rsidRDefault="000E08D3" w:rsidP="00C978CE">
      <w:pPr>
        <w:ind w:left="-567" w:right="-720" w:firstLine="130"/>
        <w:rPr>
          <w:sz w:val="22"/>
          <w:szCs w:val="24"/>
        </w:rPr>
        <w:sectPr w:rsidR="00322409" w:rsidRPr="000E08D3" w:rsidSect="00CE36AA">
          <w:type w:val="continuous"/>
          <w:pgSz w:w="12240" w:h="15840" w:code="1"/>
          <w:pgMar w:top="1440" w:right="1440" w:bottom="1440" w:left="1440" w:header="720" w:footer="864" w:gutter="0"/>
          <w:cols w:space="720"/>
          <w:docGrid w:linePitch="360"/>
        </w:sectPr>
      </w:pPr>
      <w:r w:rsidRPr="000E08D3">
        <w:rPr>
          <w:b/>
          <w:bCs/>
          <w:caps/>
          <w:color w:val="1F4E79" w:themeColor="accent1" w:themeShade="80"/>
          <w:sz w:val="24"/>
          <w:szCs w:val="24"/>
        </w:rPr>
        <w:t>Team Members:</w:t>
      </w:r>
      <w:r w:rsidRPr="000E08D3">
        <w:rPr>
          <w:sz w:val="24"/>
          <w:szCs w:val="24"/>
        </w:rPr>
        <w:t xml:space="preserve"> </w:t>
      </w:r>
      <w:r>
        <w:rPr>
          <w:sz w:val="24"/>
          <w:szCs w:val="24"/>
        </w:rPr>
        <w:t xml:space="preserve">   </w:t>
      </w:r>
      <w:r w:rsidR="00636C39">
        <w:rPr>
          <w:sz w:val="22"/>
          <w:szCs w:val="24"/>
        </w:rPr>
        <w:t>Josh Cullen</w:t>
      </w:r>
    </w:p>
    <w:p w14:paraId="72C9F947" w14:textId="77777777" w:rsidR="003312ED" w:rsidRPr="00322409" w:rsidRDefault="00DE7730" w:rsidP="004B3231">
      <w:pPr>
        <w:pStyle w:val="Heading2"/>
        <w:ind w:left="-567" w:right="-720" w:firstLine="130"/>
        <w:rPr>
          <w:szCs w:val="24"/>
        </w:rPr>
      </w:pPr>
      <w:sdt>
        <w:sdtPr>
          <w:rPr>
            <w:szCs w:val="24"/>
          </w:rPr>
          <w:alias w:val="Project Background and Description:"/>
          <w:tag w:val="Project Background and Description:"/>
          <w:id w:val="1787619282"/>
          <w:placeholder>
            <w:docPart w:val="CCBDBD240B9B4406AB19E86237B8FA82"/>
          </w:placeholder>
          <w:temporary/>
          <w:showingPlcHdr/>
          <w15:appearance w15:val="hidden"/>
        </w:sdtPr>
        <w:sdtEndPr/>
        <w:sdtContent>
          <w:r w:rsidR="000A0612" w:rsidRPr="00322409">
            <w:rPr>
              <w:szCs w:val="24"/>
            </w:rPr>
            <w:t>Project Background and Description</w:t>
          </w:r>
        </w:sdtContent>
      </w:sdt>
    </w:p>
    <w:p w14:paraId="0A1FD5B7" w14:textId="777DF0F8" w:rsidR="00B16B84" w:rsidRPr="00B16B84" w:rsidRDefault="00636C39" w:rsidP="004B3231">
      <w:pPr>
        <w:ind w:right="-720"/>
        <w:rPr>
          <w:sz w:val="24"/>
          <w:szCs w:val="24"/>
        </w:rPr>
      </w:pPr>
      <w:r w:rsidRPr="00636C39">
        <w:rPr>
          <w:noProof/>
          <w:sz w:val="24"/>
          <w:szCs w:val="24"/>
        </w:rPr>
        <w:drawing>
          <wp:anchor distT="0" distB="0" distL="114300" distR="114300" simplePos="0" relativeHeight="251658240" behindDoc="0" locked="0" layoutInCell="1" allowOverlap="1" wp14:anchorId="59B0AB09" wp14:editId="087CDEC0">
            <wp:simplePos x="0" y="0"/>
            <wp:positionH relativeFrom="column">
              <wp:posOffset>5734050</wp:posOffset>
            </wp:positionH>
            <wp:positionV relativeFrom="paragraph">
              <wp:posOffset>402590</wp:posOffset>
            </wp:positionV>
            <wp:extent cx="305435" cy="247650"/>
            <wp:effectExtent l="0" t="0" r="0" b="0"/>
            <wp:wrapNone/>
            <wp:docPr id="1" name="Picture 1"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435" cy="247650"/>
                    </a:xfrm>
                    <a:prstGeom prst="rect">
                      <a:avLst/>
                    </a:prstGeom>
                  </pic:spPr>
                </pic:pic>
              </a:graphicData>
            </a:graphic>
          </wp:anchor>
        </w:drawing>
      </w:r>
      <w:r>
        <w:rPr>
          <w:sz w:val="24"/>
          <w:szCs w:val="24"/>
        </w:rPr>
        <w:t>T</w:t>
      </w:r>
      <w:r w:rsidRPr="00636C39">
        <w:rPr>
          <w:sz w:val="24"/>
          <w:szCs w:val="24"/>
        </w:rPr>
        <w:t xml:space="preserve">o </w:t>
      </w:r>
      <w:r w:rsidR="00251BFD">
        <w:rPr>
          <w:sz w:val="24"/>
          <w:szCs w:val="24"/>
        </w:rPr>
        <w:t>utilize a recent real time work audit to identify the specific job risk for a scope of work based on the description of work and discipline executing the scope of work.</w:t>
      </w:r>
    </w:p>
    <w:p w14:paraId="7B426841" w14:textId="62ADE5ED" w:rsidR="000447CF" w:rsidRDefault="00B0141D" w:rsidP="004B3231">
      <w:pPr>
        <w:ind w:left="-567" w:right="-720" w:firstLine="130"/>
        <w:rPr>
          <w:sz w:val="24"/>
          <w:szCs w:val="24"/>
        </w:rPr>
      </w:pPr>
      <w:r>
        <w:rPr>
          <w:noProof/>
        </w:rPr>
        <mc:AlternateContent>
          <mc:Choice Requires="wpi">
            <w:drawing>
              <wp:anchor distT="0" distB="0" distL="114300" distR="114300" simplePos="0" relativeHeight="251686912" behindDoc="0" locked="0" layoutInCell="1" allowOverlap="1" wp14:anchorId="276B0FFF" wp14:editId="196BA4D8">
                <wp:simplePos x="0" y="0"/>
                <wp:positionH relativeFrom="column">
                  <wp:posOffset>3266924</wp:posOffset>
                </wp:positionH>
                <wp:positionV relativeFrom="paragraph">
                  <wp:posOffset>4146503</wp:posOffset>
                </wp:positionV>
                <wp:extent cx="738470" cy="318960"/>
                <wp:effectExtent l="38100" t="38100" r="43180" b="43180"/>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738470" cy="318960"/>
                      </w14:xfrm>
                    </w14:contentPart>
                  </a:graphicData>
                </a:graphic>
                <wp14:sizeRelV relativeFrom="margin">
                  <wp14:pctHeight>0</wp14:pctHeight>
                </wp14:sizeRelV>
              </wp:anchor>
            </w:drawing>
          </mc:Choice>
          <mc:Fallback>
            <w:pict>
              <v:shapetype w14:anchorId="25C739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256.55pt;margin-top:325.8pt;width:59.6pt;height:2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">
                <v:imagedata r:id="rId11" o:title=""/>
              </v:shape>
            </w:pict>
          </mc:Fallback>
        </mc:AlternateContent>
      </w:r>
      <w:r>
        <w:rPr>
          <w:noProof/>
        </w:rPr>
        <mc:AlternateContent>
          <mc:Choice Requires="wpi">
            <w:drawing>
              <wp:anchor distT="0" distB="0" distL="114300" distR="114300" simplePos="0" relativeHeight="251687936" behindDoc="0" locked="0" layoutInCell="1" allowOverlap="1" wp14:anchorId="0ADBC658" wp14:editId="20343B18">
                <wp:simplePos x="0" y="0"/>
                <wp:positionH relativeFrom="column">
                  <wp:posOffset>1976916</wp:posOffset>
                </wp:positionH>
                <wp:positionV relativeFrom="paragraph">
                  <wp:posOffset>3897289</wp:posOffset>
                </wp:positionV>
                <wp:extent cx="1126630" cy="672730"/>
                <wp:effectExtent l="38100" t="38100" r="16510" b="51435"/>
                <wp:wrapNone/>
                <wp:docPr id="38"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1126630" cy="672730"/>
                      </w14:xfrm>
                    </w14:contentPart>
                  </a:graphicData>
                </a:graphic>
              </wp:anchor>
            </w:drawing>
          </mc:Choice>
          <mc:Fallback>
            <w:pict>
              <v:shape w14:anchorId="36E1D2C6" id="Ink 38" o:spid="_x0000_s1026" type="#_x0000_t75" style="position:absolute;margin-left:154.95pt;margin-top:306.15pt;width:90.1pt;height:54.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">
                <v:imagedata r:id="rId13" o:title=""/>
              </v:shape>
            </w:pict>
          </mc:Fallback>
        </mc:AlternateContent>
      </w:r>
      <w:r>
        <w:rPr>
          <w:noProof/>
        </w:rPr>
        <mc:AlternateContent>
          <mc:Choice Requires="wpi">
            <w:drawing>
              <wp:anchor distT="0" distB="0" distL="114300" distR="114300" simplePos="0" relativeHeight="251672576" behindDoc="0" locked="0" layoutInCell="1" allowOverlap="1" wp14:anchorId="5CE8568F" wp14:editId="41DFC23D">
                <wp:simplePos x="0" y="0"/>
                <wp:positionH relativeFrom="column">
                  <wp:posOffset>1046214</wp:posOffset>
                </wp:positionH>
                <wp:positionV relativeFrom="paragraph">
                  <wp:posOffset>3778525</wp:posOffset>
                </wp:positionV>
                <wp:extent cx="833135" cy="702310"/>
                <wp:effectExtent l="38100" t="38100" r="24130" b="40640"/>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833135" cy="702310"/>
                      </w14:xfrm>
                    </w14:contentPart>
                  </a:graphicData>
                </a:graphic>
              </wp:anchor>
            </w:drawing>
          </mc:Choice>
          <mc:Fallback>
            <w:pict>
              <v:shape w14:anchorId="128127ED" id="Ink 23" o:spid="_x0000_s1026" type="#_x0000_t75" style="position:absolute;margin-left:81.7pt;margin-top:296.8pt;width:67pt;height:56.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&#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5CB39AE2" wp14:editId="60506209">
                <wp:simplePos x="0" y="0"/>
                <wp:positionH relativeFrom="column">
                  <wp:posOffset>-97155</wp:posOffset>
                </wp:positionH>
                <wp:positionV relativeFrom="paragraph">
                  <wp:posOffset>3763929</wp:posOffset>
                </wp:positionV>
                <wp:extent cx="933030" cy="561340"/>
                <wp:effectExtent l="38100" t="38100" r="0" b="48260"/>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933030" cy="561340"/>
                      </w14:xfrm>
                    </w14:contentPart>
                  </a:graphicData>
                </a:graphic>
              </wp:anchor>
            </w:drawing>
          </mc:Choice>
          <mc:Fallback>
            <w:pict>
              <v:shape w14:anchorId="70FB4457" id="Ink 15" o:spid="_x0000_s1026" type="#_x0000_t75" style="position:absolute;margin-left:-8.35pt;margin-top:295.65pt;width:74.85pt;height:4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">
                <v:imagedata r:id="rId17" o:title=""/>
              </v:shape>
            </w:pict>
          </mc:Fallback>
        </mc:AlternateContent>
      </w:r>
      <w:r w:rsidR="006279E9">
        <w:rPr>
          <w:noProof/>
        </w:rPr>
        <mc:AlternateContent>
          <mc:Choice Requires="wpi">
            <w:drawing>
              <wp:anchor distT="0" distB="0" distL="114300" distR="114300" simplePos="0" relativeHeight="251689984" behindDoc="0" locked="0" layoutInCell="1" allowOverlap="1" wp14:anchorId="4849CE35" wp14:editId="1DEEFA37">
                <wp:simplePos x="0" y="0"/>
                <wp:positionH relativeFrom="column">
                  <wp:posOffset>4813882</wp:posOffset>
                </wp:positionH>
                <wp:positionV relativeFrom="paragraph">
                  <wp:posOffset>5497010</wp:posOffset>
                </wp:positionV>
                <wp:extent cx="18000" cy="14760"/>
                <wp:effectExtent l="57150" t="38100" r="58420" b="42545"/>
                <wp:wrapNone/>
                <wp:docPr id="40" name="Ink 40"/>
                <wp:cNvGraphicFramePr/>
                <a:graphic xmlns:a="http://schemas.openxmlformats.org/drawingml/2006/main">
                  <a:graphicData uri="http://schemas.microsoft.com/office/word/2010/wordprocessingInk">
                    <w14:contentPart bwMode="auto" r:id="rId18">
                      <w14:nvContentPartPr>
                        <w14:cNvContentPartPr/>
                      </w14:nvContentPartPr>
                      <w14:xfrm>
                        <a:off x="0" y="0"/>
                        <a:ext cx="18000" cy="14760"/>
                      </w14:xfrm>
                    </w14:contentPart>
                  </a:graphicData>
                </a:graphic>
              </wp:anchor>
            </w:drawing>
          </mc:Choice>
          <mc:Fallback>
            <w:pict>
              <v:shape w14:anchorId="49DB15F6" id="Ink 40" o:spid="_x0000_s1026" type="#_x0000_t75" style="position:absolute;margin-left:378.35pt;margin-top:432.15pt;width:2.85pt;height:2.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">
                <v:imagedata r:id="rId19" o:title=""/>
              </v:shape>
            </w:pict>
          </mc:Fallback>
        </mc:AlternateContent>
      </w:r>
      <w:r w:rsidR="000447CF">
        <w:rPr>
          <w:noProof/>
        </w:rPr>
        <mc:AlternateContent>
          <mc:Choice Requires="wpi">
            <w:drawing>
              <wp:inline distT="0" distB="0" distL="0" distR="0" wp14:anchorId="1A45157A" wp14:editId="02DE1F59">
                <wp:extent cx="5943600" cy="4032443"/>
                <wp:effectExtent l="76200" t="76200" r="76200" b="63500"/>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5943600" cy="4032443"/>
                      </w14:xfrm>
                    </w14:contentPart>
                  </a:graphicData>
                </a:graphic>
              </wp:inline>
            </w:drawing>
          </mc:Choice>
          <mc:Fallback>
            <w:pict>
              <v:shape w14:anchorId="7FB9F6CD" id="Ink 9" o:spid="_x0000_i1025" type="#_x0000_t75" style="width:472.3pt;height:320.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">
                <v:imagedata r:id="rId21" o:title=""/>
              </v:shape>
            </w:pict>
          </mc:Fallback>
        </mc:AlternateContent>
      </w:r>
    </w:p>
    <w:p w14:paraId="6C6416B5" w14:textId="445A9707" w:rsidR="00B16B84" w:rsidRDefault="00B0141D" w:rsidP="004B3231">
      <w:pPr>
        <w:ind w:left="-567" w:right="-720" w:firstLine="130"/>
        <w:rPr>
          <w:sz w:val="24"/>
          <w:szCs w:val="24"/>
        </w:rPr>
      </w:pPr>
      <w:r>
        <w:rPr>
          <w:noProof/>
        </w:rPr>
        <mc:AlternateContent>
          <mc:Choice Requires="wpi">
            <w:drawing>
              <wp:anchor distT="0" distB="0" distL="114300" distR="114300" simplePos="0" relativeHeight="251688960" behindDoc="0" locked="0" layoutInCell="1" allowOverlap="1" wp14:anchorId="155CF520" wp14:editId="4634D6C0">
                <wp:simplePos x="0" y="0"/>
                <wp:positionH relativeFrom="column">
                  <wp:posOffset>177431</wp:posOffset>
                </wp:positionH>
                <wp:positionV relativeFrom="paragraph">
                  <wp:posOffset>137188</wp:posOffset>
                </wp:positionV>
                <wp:extent cx="3442680" cy="253800"/>
                <wp:effectExtent l="38100" t="38100" r="24765" b="51435"/>
                <wp:wrapNone/>
                <wp:docPr id="39" name="Ink 39"/>
                <wp:cNvGraphicFramePr/>
                <a:graphic xmlns:a="http://schemas.openxmlformats.org/drawingml/2006/main">
                  <a:graphicData uri="http://schemas.microsoft.com/office/word/2010/wordprocessingInk">
                    <w14:contentPart bwMode="auto" r:id="rId22">
                      <w14:nvContentPartPr>
                        <w14:cNvContentPartPr/>
                      </w14:nvContentPartPr>
                      <w14:xfrm>
                        <a:off x="0" y="0"/>
                        <a:ext cx="3442680" cy="253800"/>
                      </w14:xfrm>
                    </w14:contentPart>
                  </a:graphicData>
                </a:graphic>
              </wp:anchor>
            </w:drawing>
          </mc:Choice>
          <mc:Fallback>
            <w:pict>
              <v:shape w14:anchorId="3D063EB3" id="Ink 39" o:spid="_x0000_s1026" type="#_x0000_t75" style="position:absolute;margin-left:13.25pt;margin-top:10.1pt;width:272.5pt;height:21.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">
                <v:imagedata r:id="rId23" o:title=""/>
              </v:shape>
            </w:pict>
          </mc:Fallback>
        </mc:AlternateContent>
      </w:r>
    </w:p>
    <w:p w14:paraId="0C10D0E1" w14:textId="72DD1A95" w:rsidR="00B0141D" w:rsidRDefault="00B0141D" w:rsidP="004B3231">
      <w:pPr>
        <w:ind w:left="-567" w:right="-720" w:firstLine="130"/>
        <w:rPr>
          <w:sz w:val="24"/>
          <w:szCs w:val="24"/>
        </w:rPr>
      </w:pPr>
    </w:p>
    <w:p w14:paraId="3DF2DD1E" w14:textId="4AEF81FF" w:rsidR="004B3231" w:rsidRDefault="004B3231" w:rsidP="00A7373F">
      <w:pPr>
        <w:pStyle w:val="Heading2"/>
        <w:ind w:left="-567" w:firstLine="130"/>
      </w:pPr>
      <w:r w:rsidRPr="004B3231">
        <w:t xml:space="preserve">Risk Classification &amp; Authority </w:t>
      </w:r>
      <w:r w:rsidR="007C7839" w:rsidRPr="004B3231">
        <w:t>to</w:t>
      </w:r>
      <w:r w:rsidRPr="004B3231">
        <w:t xml:space="preserve"> Work Health Status</w:t>
      </w:r>
    </w:p>
    <w:p w14:paraId="5F9398B8" w14:textId="7F18F12D" w:rsidR="001C7FD8" w:rsidRPr="001C7FD8" w:rsidRDefault="001C7FD8" w:rsidP="001C7FD8">
      <w:pPr>
        <w:rPr>
          <w:sz w:val="24"/>
          <w:szCs w:val="24"/>
        </w:rPr>
      </w:pPr>
      <w:r w:rsidRPr="001C7FD8">
        <w:rPr>
          <w:sz w:val="24"/>
          <w:szCs w:val="24"/>
        </w:rPr>
        <w:t>On any given day, there are over 400 contractor employees working on my job site, performing varying tasks such as welding, high voltage electrical work, civil, facility cleaning, High Pressure blasting to name a few. Each of these tasks require an Authority To Work authorisation prior to starting work and are risk classified appropriately based on the exposure to the business and the workers. For every job, a company representative is required to visit the job site with the contractor representative to ensure that there are no new hazards and the area is safe to start work using the existing approved controls.</w:t>
      </w:r>
    </w:p>
    <w:p w14:paraId="3C56B71E" w14:textId="27947F25" w:rsidR="001C7FD8" w:rsidRPr="001C7FD8" w:rsidRDefault="001C7FD8" w:rsidP="001C7FD8">
      <w:pPr>
        <w:rPr>
          <w:sz w:val="24"/>
          <w:szCs w:val="24"/>
        </w:rPr>
      </w:pPr>
      <w:r w:rsidRPr="001C7FD8">
        <w:rPr>
          <w:sz w:val="24"/>
          <w:szCs w:val="24"/>
        </w:rPr>
        <w:t>The company representatives have identified that they are time poor with managing their own work crews let alone contractors and subsequently do not complete all tasks required of them with regards to both crew management (coaching, job checks, people management etc.) and Authority To Work requirements (field verifications, job front sign off).</w:t>
      </w:r>
    </w:p>
    <w:p w14:paraId="2D1DE6AB" w14:textId="7F17B8F7" w:rsidR="001C7FD8" w:rsidRDefault="001C7FD8" w:rsidP="001C7FD8">
      <w:pPr>
        <w:rPr>
          <w:sz w:val="24"/>
          <w:szCs w:val="24"/>
        </w:rPr>
      </w:pPr>
      <w:r w:rsidRPr="001C7FD8">
        <w:rPr>
          <w:sz w:val="24"/>
          <w:szCs w:val="24"/>
        </w:rPr>
        <w:t>In light of this concern, I employed a worker to come onsite and complete a Health Status audit on the Authority To Work process, where a contact was made with 386 work fronts to collect specific data based on the job and the Authority To Work form.</w:t>
      </w:r>
    </w:p>
    <w:p w14:paraId="5D04AA12" w14:textId="412019D9" w:rsidR="00642894" w:rsidRDefault="00761E08" w:rsidP="00642894">
      <w:pPr>
        <w:pStyle w:val="Heading2"/>
        <w:ind w:left="-567" w:firstLine="130"/>
      </w:pPr>
      <w:r>
        <w:t>Machine Learning (Natural Language Processing</w:t>
      </w:r>
      <w:r w:rsidR="00E97BA0">
        <w:t xml:space="preserve"> (NLP)</w:t>
      </w:r>
      <w:r>
        <w:t>)</w:t>
      </w:r>
    </w:p>
    <w:p w14:paraId="65ACDF5A" w14:textId="65C2E77A" w:rsidR="006159A9" w:rsidRDefault="00642894" w:rsidP="001C7FD8">
      <w:pPr>
        <w:rPr>
          <w:sz w:val="24"/>
          <w:szCs w:val="24"/>
        </w:rPr>
      </w:pPr>
      <w:r w:rsidRPr="00E97BA0">
        <w:rPr>
          <w:sz w:val="24"/>
          <w:szCs w:val="24"/>
        </w:rPr>
        <w:t>From the information gathered, we were able to develop a user defined risk classification tool which predicted whether the work to be performed was going to be either High Risk, Medium Risk or Low Risk.</w:t>
      </w:r>
    </w:p>
    <w:p w14:paraId="01373360" w14:textId="603BA084" w:rsidR="00162B1C" w:rsidRDefault="00162B1C" w:rsidP="001C7FD8">
      <w:pPr>
        <w:rPr>
          <w:sz w:val="24"/>
          <w:szCs w:val="24"/>
        </w:rPr>
      </w:pPr>
      <w:r>
        <w:rPr>
          <w:sz w:val="24"/>
          <w:szCs w:val="24"/>
        </w:rPr>
        <w:t>Scikit-learn’s Naïve Bayes Classifier was used to predict the risk classifications</w:t>
      </w:r>
      <w:r w:rsidR="00772ADD">
        <w:rPr>
          <w:sz w:val="24"/>
          <w:szCs w:val="24"/>
        </w:rPr>
        <w:t>.</w:t>
      </w:r>
    </w:p>
    <w:p w14:paraId="7207AF90" w14:textId="02B91DD6" w:rsidR="00CE1984" w:rsidRDefault="00D92A93" w:rsidP="00EA06D5">
      <w:pPr>
        <w:pStyle w:val="Heading2"/>
        <w:numPr>
          <w:ilvl w:val="0"/>
          <w:numId w:val="20"/>
        </w:numPr>
      </w:pPr>
      <w:r>
        <w:t>Lib</w:t>
      </w:r>
      <w:r w:rsidR="00350C28">
        <w:t>rary Installation</w:t>
      </w:r>
    </w:p>
    <w:p w14:paraId="12BA5A96" w14:textId="4962F152" w:rsidR="00350C28" w:rsidRPr="00350C28" w:rsidRDefault="00CF548C" w:rsidP="00350C28">
      <w:r w:rsidRPr="00CF548C">
        <w:rPr>
          <w:noProof/>
        </w:rPr>
        <w:drawing>
          <wp:inline distT="0" distB="0" distL="0" distR="0" wp14:anchorId="73D0B6FF" wp14:editId="2909372B">
            <wp:extent cx="3096057" cy="1629002"/>
            <wp:effectExtent l="0" t="0" r="9525" b="952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24"/>
                    <a:stretch>
                      <a:fillRect/>
                    </a:stretch>
                  </pic:blipFill>
                  <pic:spPr>
                    <a:xfrm>
                      <a:off x="0" y="0"/>
                      <a:ext cx="3096057" cy="1629002"/>
                    </a:xfrm>
                    <a:prstGeom prst="rect">
                      <a:avLst/>
                    </a:prstGeom>
                  </pic:spPr>
                </pic:pic>
              </a:graphicData>
            </a:graphic>
          </wp:inline>
        </w:drawing>
      </w:r>
    </w:p>
    <w:p w14:paraId="73E75B6E" w14:textId="08757A7C" w:rsidR="00D321DC" w:rsidRDefault="002D3E0A" w:rsidP="00EA06D5">
      <w:pPr>
        <w:pStyle w:val="Heading2"/>
        <w:numPr>
          <w:ilvl w:val="0"/>
          <w:numId w:val="20"/>
        </w:numPr>
      </w:pPr>
      <w:r>
        <w:t>Importing the data</w:t>
      </w:r>
    </w:p>
    <w:p w14:paraId="26FF6A09" w14:textId="3BC07958" w:rsidR="00E92DEB" w:rsidRDefault="00F1421A" w:rsidP="001C7FD8">
      <w:r>
        <w:t>We</w:t>
      </w:r>
      <w:r w:rsidR="00475A53">
        <w:t xml:space="preserve"> first</w:t>
      </w:r>
      <w:r>
        <w:t xml:space="preserve"> start by reading in our data source</w:t>
      </w:r>
      <w:r w:rsidR="00475A53">
        <w:t xml:space="preserve"> and </w:t>
      </w:r>
      <w:r w:rsidR="003A0C24">
        <w:t>dis</w:t>
      </w:r>
      <w:r w:rsidR="002D3E0A">
        <w:t>playing the data</w:t>
      </w:r>
    </w:p>
    <w:p w14:paraId="61FBF930" w14:textId="7CA41EB0" w:rsidR="002D3E0A" w:rsidRDefault="002D3E0A" w:rsidP="001C7FD8">
      <w:r w:rsidRPr="002D3E0A">
        <w:rPr>
          <w:noProof/>
        </w:rPr>
        <w:drawing>
          <wp:inline distT="0" distB="0" distL="0" distR="0" wp14:anchorId="4934C018" wp14:editId="23F4AD2B">
            <wp:extent cx="5943600" cy="3974465"/>
            <wp:effectExtent l="0" t="0" r="0" b="698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5"/>
                    <a:stretch>
                      <a:fillRect/>
                    </a:stretch>
                  </pic:blipFill>
                  <pic:spPr>
                    <a:xfrm>
                      <a:off x="0" y="0"/>
                      <a:ext cx="5943600" cy="3974465"/>
                    </a:xfrm>
                    <a:prstGeom prst="rect">
                      <a:avLst/>
                    </a:prstGeom>
                  </pic:spPr>
                </pic:pic>
              </a:graphicData>
            </a:graphic>
          </wp:inline>
        </w:drawing>
      </w:r>
    </w:p>
    <w:p w14:paraId="1056D4EB" w14:textId="3D13F9CF" w:rsidR="002D3E0A" w:rsidRDefault="00152B3A" w:rsidP="00EA06D5">
      <w:pPr>
        <w:pStyle w:val="Heading2"/>
        <w:numPr>
          <w:ilvl w:val="0"/>
          <w:numId w:val="20"/>
        </w:numPr>
      </w:pPr>
      <w:r>
        <w:t>Cleaning the data</w:t>
      </w:r>
    </w:p>
    <w:p w14:paraId="426351DE" w14:textId="6EA4FA2A" w:rsidR="00152B3A" w:rsidRDefault="00277E45" w:rsidP="00152B3A">
      <w:r>
        <w:t>d</w:t>
      </w:r>
      <w:r w:rsidR="0038504B">
        <w:t>ropna()</w:t>
      </w:r>
      <w:r>
        <w:t xml:space="preserve"> is used</w:t>
      </w:r>
      <w:r w:rsidR="0038504B">
        <w:t xml:space="preserve"> to drop the rows where at least </w:t>
      </w:r>
      <w:r w:rsidR="006C56DD">
        <w:t>one element</w:t>
      </w:r>
      <w:r w:rsidR="0038504B">
        <w:t xml:space="preserve"> is missing on the </w:t>
      </w:r>
      <w:r w:rsidR="004A0D6A">
        <w:t>“Risk” &amp; “</w:t>
      </w:r>
      <w:r w:rsidR="004A0D6A" w:rsidRPr="004A0D6A">
        <w:t>Authority To Proceed Description</w:t>
      </w:r>
      <w:r w:rsidR="006C56DD">
        <w:t>” and then appl</w:t>
      </w:r>
      <w:r w:rsidR="00364DA9">
        <w:t>ied is</w:t>
      </w:r>
      <w:r w:rsidR="006C56DD">
        <w:t xml:space="preserve"> a</w:t>
      </w:r>
      <w:r w:rsidR="002C105E">
        <w:t xml:space="preserve">.str.lower() function to lowercase all </w:t>
      </w:r>
      <w:r w:rsidR="00B46CD8">
        <w:t>characters</w:t>
      </w:r>
      <w:r w:rsidR="002C105E">
        <w:t xml:space="preserve"> in the new data frame.</w:t>
      </w:r>
    </w:p>
    <w:p w14:paraId="4619034B" w14:textId="50ED3D9C" w:rsidR="00B46CD8" w:rsidRPr="00152B3A" w:rsidRDefault="00A15096" w:rsidP="00152B3A">
      <w:r w:rsidRPr="00A15096">
        <w:rPr>
          <w:noProof/>
        </w:rPr>
        <w:drawing>
          <wp:inline distT="0" distB="0" distL="0" distR="0" wp14:anchorId="38616B28" wp14:editId="74D61148">
            <wp:extent cx="5943600" cy="156464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6"/>
                    <a:stretch>
                      <a:fillRect/>
                    </a:stretch>
                  </pic:blipFill>
                  <pic:spPr>
                    <a:xfrm>
                      <a:off x="0" y="0"/>
                      <a:ext cx="5943600" cy="1564640"/>
                    </a:xfrm>
                    <a:prstGeom prst="rect">
                      <a:avLst/>
                    </a:prstGeom>
                  </pic:spPr>
                </pic:pic>
              </a:graphicData>
            </a:graphic>
          </wp:inline>
        </w:drawing>
      </w:r>
    </w:p>
    <w:p w14:paraId="6E32E45B" w14:textId="60CB7F69" w:rsidR="002D3E0A" w:rsidRDefault="00547311" w:rsidP="00EA06D5">
      <w:pPr>
        <w:pStyle w:val="Heading2"/>
        <w:numPr>
          <w:ilvl w:val="0"/>
          <w:numId w:val="20"/>
        </w:numPr>
      </w:pPr>
      <w:r>
        <w:t>Tokenization</w:t>
      </w:r>
    </w:p>
    <w:p w14:paraId="4837D9D5" w14:textId="79E3C8CA" w:rsidR="00AF1D25" w:rsidRDefault="0025159F" w:rsidP="00AF1D25">
      <w:r>
        <w:t>The T</w:t>
      </w:r>
      <w:r w:rsidR="003161D6">
        <w:t xml:space="preserve">okenization process is the used to </w:t>
      </w:r>
      <w:r w:rsidR="003161D6" w:rsidRPr="003161D6">
        <w:t>extract</w:t>
      </w:r>
      <w:r w:rsidR="003161D6">
        <w:t xml:space="preserve"> the</w:t>
      </w:r>
      <w:r w:rsidR="003161D6" w:rsidRPr="003161D6">
        <w:t xml:space="preserve"> words in a sentence by spaces and punctuations</w:t>
      </w:r>
      <w:r w:rsidR="003161D6">
        <w:t>.</w:t>
      </w:r>
      <w:r w:rsidR="006F03C6">
        <w:t xml:space="preserve"> We use the nlkt </w:t>
      </w:r>
      <w:hyperlink r:id="rId27" w:history="1">
        <w:r w:rsidR="006F03C6" w:rsidRPr="00547311">
          <w:rPr>
            <w:rStyle w:val="Hyperlink"/>
          </w:rPr>
          <w:t>word_tokenize</w:t>
        </w:r>
      </w:hyperlink>
      <w:r w:rsidR="007523D1">
        <w:t>.</w:t>
      </w:r>
    </w:p>
    <w:p w14:paraId="329AF1EF" w14:textId="0669BBC0" w:rsidR="00547311" w:rsidRDefault="008445E2" w:rsidP="00AF1D25">
      <w:r>
        <w:t>Also applied here is the str.lower() function to lowercase all characters in the new data frame</w:t>
      </w:r>
      <w:r w:rsidR="00DE25CE">
        <w:t>.</w:t>
      </w:r>
    </w:p>
    <w:p w14:paraId="74D653D6" w14:textId="3BE82818" w:rsidR="00AF1D25" w:rsidRPr="00AF1D25" w:rsidRDefault="00AF1D25" w:rsidP="00AF1D25">
      <w:r w:rsidRPr="00AF1D25">
        <w:rPr>
          <w:noProof/>
        </w:rPr>
        <w:drawing>
          <wp:inline distT="0" distB="0" distL="0" distR="0" wp14:anchorId="5456E31B" wp14:editId="60DF13F2">
            <wp:extent cx="5943600" cy="17951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8"/>
                    <a:stretch>
                      <a:fillRect/>
                    </a:stretch>
                  </pic:blipFill>
                  <pic:spPr>
                    <a:xfrm>
                      <a:off x="0" y="0"/>
                      <a:ext cx="5943600" cy="1795145"/>
                    </a:xfrm>
                    <a:prstGeom prst="rect">
                      <a:avLst/>
                    </a:prstGeom>
                  </pic:spPr>
                </pic:pic>
              </a:graphicData>
            </a:graphic>
          </wp:inline>
        </w:drawing>
      </w:r>
    </w:p>
    <w:p w14:paraId="316F5E9C" w14:textId="0DFBD875" w:rsidR="002D3E0A" w:rsidRDefault="001F5624" w:rsidP="00EA06D5">
      <w:pPr>
        <w:pStyle w:val="Heading2"/>
        <w:numPr>
          <w:ilvl w:val="0"/>
          <w:numId w:val="20"/>
        </w:numPr>
      </w:pPr>
      <w:r>
        <w:t>Tokenization Cleaning</w:t>
      </w:r>
    </w:p>
    <w:p w14:paraId="3C57DFF4" w14:textId="7A37DA91" w:rsidR="00DE25CE" w:rsidRDefault="004C76B3" w:rsidP="00DE25CE">
      <w:r>
        <w:t xml:space="preserve">In preparation to remove our STOP words, all </w:t>
      </w:r>
      <w:r w:rsidR="00DB7716">
        <w:t>non-alphanumeric characters were required to be removed. A function was created and the applied to the tokeni</w:t>
      </w:r>
      <w:r w:rsidR="00507C26">
        <w:t>zed data frame.</w:t>
      </w:r>
    </w:p>
    <w:p w14:paraId="4BC8F7E4" w14:textId="2970859C" w:rsidR="00507C26" w:rsidRPr="00DE25CE" w:rsidRDefault="00507C26" w:rsidP="00DE25CE">
      <w:r w:rsidRPr="00507C26">
        <w:rPr>
          <w:noProof/>
        </w:rPr>
        <w:drawing>
          <wp:inline distT="0" distB="0" distL="0" distR="0" wp14:anchorId="5CC269F1" wp14:editId="01B10457">
            <wp:extent cx="5943600" cy="315087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9"/>
                    <a:stretch>
                      <a:fillRect/>
                    </a:stretch>
                  </pic:blipFill>
                  <pic:spPr>
                    <a:xfrm>
                      <a:off x="0" y="0"/>
                      <a:ext cx="5943600" cy="3150870"/>
                    </a:xfrm>
                    <a:prstGeom prst="rect">
                      <a:avLst/>
                    </a:prstGeom>
                  </pic:spPr>
                </pic:pic>
              </a:graphicData>
            </a:graphic>
          </wp:inline>
        </w:drawing>
      </w:r>
    </w:p>
    <w:p w14:paraId="188D61B6" w14:textId="0708084C" w:rsidR="002D3E0A" w:rsidRDefault="00D06731" w:rsidP="00EA06D5">
      <w:pPr>
        <w:pStyle w:val="Heading2"/>
        <w:numPr>
          <w:ilvl w:val="0"/>
          <w:numId w:val="20"/>
        </w:numPr>
      </w:pPr>
      <w:r>
        <w:t>Remove STOP words</w:t>
      </w:r>
    </w:p>
    <w:p w14:paraId="5A32F8CA" w14:textId="6F2F0BE1" w:rsidR="00D06731" w:rsidRDefault="00654039" w:rsidP="00D06731">
      <w:r>
        <w:t xml:space="preserve">To increase the accuracy of the predict model, it is required to remove all STOP words that are not important in terms of </w:t>
      </w:r>
      <w:r w:rsidR="000A2E4F">
        <w:t>the context, such as “the”, ”of</w:t>
      </w:r>
      <w:r w:rsidR="00275E47">
        <w:t>”, “at”.</w:t>
      </w:r>
    </w:p>
    <w:p w14:paraId="77CC15CC" w14:textId="527EA2C0" w:rsidR="008C58D9" w:rsidRPr="00D06731" w:rsidRDefault="008C58D9" w:rsidP="00D06731">
      <w:r w:rsidRPr="008C58D9">
        <w:rPr>
          <w:noProof/>
        </w:rPr>
        <w:drawing>
          <wp:inline distT="0" distB="0" distL="0" distR="0" wp14:anchorId="5F367A90" wp14:editId="434443C6">
            <wp:extent cx="5943600" cy="253238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30"/>
                    <a:stretch>
                      <a:fillRect/>
                    </a:stretch>
                  </pic:blipFill>
                  <pic:spPr>
                    <a:xfrm>
                      <a:off x="0" y="0"/>
                      <a:ext cx="5943600" cy="2532380"/>
                    </a:xfrm>
                    <a:prstGeom prst="rect">
                      <a:avLst/>
                    </a:prstGeom>
                  </pic:spPr>
                </pic:pic>
              </a:graphicData>
            </a:graphic>
          </wp:inline>
        </w:drawing>
      </w:r>
    </w:p>
    <w:p w14:paraId="02EA5132" w14:textId="436428BB" w:rsidR="002D3E0A" w:rsidRDefault="007843C0" w:rsidP="00EA06D5">
      <w:pPr>
        <w:pStyle w:val="Heading2"/>
        <w:numPr>
          <w:ilvl w:val="0"/>
          <w:numId w:val="20"/>
        </w:numPr>
      </w:pPr>
      <w:r>
        <w:t>Lemmatization</w:t>
      </w:r>
    </w:p>
    <w:p w14:paraId="448EB6E7" w14:textId="77777777" w:rsidR="006E0677" w:rsidRDefault="00CE489A" w:rsidP="00BB2834">
      <w:r>
        <w:t xml:space="preserve">From the STOP words database, we now apply </w:t>
      </w:r>
      <w:r w:rsidR="007E5382">
        <w:t>the Lemmatization</w:t>
      </w:r>
      <w:r w:rsidR="000C0116" w:rsidRPr="000C0116">
        <w:t xml:space="preserve"> </w:t>
      </w:r>
      <w:r w:rsidR="007E5382">
        <w:t xml:space="preserve">function which is the </w:t>
      </w:r>
      <w:r w:rsidR="000C0116" w:rsidRPr="000C0116">
        <w:t>process of mak</w:t>
      </w:r>
      <w:r w:rsidR="00760FBD">
        <w:t>ing</w:t>
      </w:r>
      <w:r w:rsidR="000C0116" w:rsidRPr="000C0116">
        <w:t xml:space="preserve"> the same words in their stem. For </w:t>
      </w:r>
      <w:r w:rsidR="00B05222" w:rsidRPr="000C0116">
        <w:t>example,</w:t>
      </w:r>
      <w:r w:rsidR="000C0116" w:rsidRPr="000C0116">
        <w:t xml:space="preserve"> </w:t>
      </w:r>
      <w:r w:rsidR="00760FBD">
        <w:t>weld, welding, welds</w:t>
      </w:r>
      <w:r w:rsidR="000C0116" w:rsidRPr="000C0116">
        <w:t xml:space="preserve"> are different in terms of Python. We lemmatiza the word to get </w:t>
      </w:r>
      <w:r w:rsidR="00B05222">
        <w:t>weld.</w:t>
      </w:r>
    </w:p>
    <w:p w14:paraId="2CDC35E0" w14:textId="6AC28C56" w:rsidR="00BB2834" w:rsidRDefault="00BB2834" w:rsidP="00BB2834">
      <w:r w:rsidRPr="00BB2834">
        <w:rPr>
          <w:noProof/>
        </w:rPr>
        <w:drawing>
          <wp:inline distT="0" distB="0" distL="0" distR="0" wp14:anchorId="7411067D" wp14:editId="1E884066">
            <wp:extent cx="5943600" cy="28581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1"/>
                    <a:stretch>
                      <a:fillRect/>
                    </a:stretch>
                  </pic:blipFill>
                  <pic:spPr>
                    <a:xfrm>
                      <a:off x="0" y="0"/>
                      <a:ext cx="5943600" cy="2858135"/>
                    </a:xfrm>
                    <a:prstGeom prst="rect">
                      <a:avLst/>
                    </a:prstGeom>
                  </pic:spPr>
                </pic:pic>
              </a:graphicData>
            </a:graphic>
          </wp:inline>
        </w:drawing>
      </w:r>
    </w:p>
    <w:p w14:paraId="0954E342" w14:textId="189F1101" w:rsidR="0041099D" w:rsidRDefault="0041099D" w:rsidP="00BB2834">
      <w:r w:rsidRPr="0019041A">
        <w:rPr>
          <w:noProof/>
        </w:rPr>
        <w:drawing>
          <wp:inline distT="0" distB="0" distL="0" distR="0" wp14:anchorId="295C056B" wp14:editId="3A873750">
            <wp:extent cx="5943600" cy="1826895"/>
            <wp:effectExtent l="0" t="0" r="0"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32"/>
                    <a:stretch>
                      <a:fillRect/>
                    </a:stretch>
                  </pic:blipFill>
                  <pic:spPr>
                    <a:xfrm>
                      <a:off x="0" y="0"/>
                      <a:ext cx="5943600" cy="1826895"/>
                    </a:xfrm>
                    <a:prstGeom prst="rect">
                      <a:avLst/>
                    </a:prstGeom>
                  </pic:spPr>
                </pic:pic>
              </a:graphicData>
            </a:graphic>
          </wp:inline>
        </w:drawing>
      </w:r>
    </w:p>
    <w:p w14:paraId="7AA67ECB" w14:textId="7160B7ED" w:rsidR="0019041A" w:rsidRDefault="0019041A" w:rsidP="00BB2834"/>
    <w:p w14:paraId="29147968" w14:textId="324F54F7" w:rsidR="002D3E0A" w:rsidRDefault="005E7E28" w:rsidP="00EA06D5">
      <w:pPr>
        <w:pStyle w:val="Heading2"/>
        <w:numPr>
          <w:ilvl w:val="0"/>
          <w:numId w:val="20"/>
        </w:numPr>
      </w:pPr>
      <w:r>
        <w:t>Transform</w:t>
      </w:r>
    </w:p>
    <w:p w14:paraId="4175C93F" w14:textId="6CCA78BC" w:rsidR="001400F1" w:rsidRDefault="001400F1" w:rsidP="001400F1">
      <w:r w:rsidRPr="001400F1">
        <w:t>A new column is created to encode our categories with our unique “Risk” values</w:t>
      </w:r>
      <w:r>
        <w:t>.</w:t>
      </w:r>
      <w:r w:rsidR="005E7E28">
        <w:t xml:space="preserve"> The </w:t>
      </w:r>
      <w:r w:rsidR="00397DFB">
        <w:t>labelEncoder function is used here.</w:t>
      </w:r>
    </w:p>
    <w:p w14:paraId="2AC8B866" w14:textId="16C1A0DB" w:rsidR="0019041A" w:rsidRPr="0019041A" w:rsidRDefault="001400F1" w:rsidP="0019041A">
      <w:r w:rsidRPr="00E266E1">
        <w:rPr>
          <w:noProof/>
        </w:rPr>
        <w:drawing>
          <wp:inline distT="0" distB="0" distL="0" distR="0" wp14:anchorId="182273C0" wp14:editId="228A31BE">
            <wp:extent cx="5943600" cy="171894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33"/>
                    <a:stretch>
                      <a:fillRect/>
                    </a:stretch>
                  </pic:blipFill>
                  <pic:spPr>
                    <a:xfrm>
                      <a:off x="0" y="0"/>
                      <a:ext cx="5943600" cy="1718945"/>
                    </a:xfrm>
                    <a:prstGeom prst="rect">
                      <a:avLst/>
                    </a:prstGeom>
                  </pic:spPr>
                </pic:pic>
              </a:graphicData>
            </a:graphic>
          </wp:inline>
        </w:drawing>
      </w:r>
    </w:p>
    <w:p w14:paraId="11825BA2" w14:textId="386A6F6F" w:rsidR="002D3E0A" w:rsidRDefault="0045075A" w:rsidP="002D3E0A">
      <w:pPr>
        <w:pStyle w:val="Heading2"/>
        <w:numPr>
          <w:ilvl w:val="0"/>
          <w:numId w:val="20"/>
        </w:numPr>
      </w:pPr>
      <w:r>
        <w:t>Build the Model</w:t>
      </w:r>
    </w:p>
    <w:p w14:paraId="6641D801" w14:textId="4E6D76A5" w:rsidR="0017557C" w:rsidRDefault="0017557C" w:rsidP="0017557C">
      <w:r>
        <w:t>Select our features</w:t>
      </w:r>
      <w:r w:rsidR="00E84D7F">
        <w:t xml:space="preserve"> (</w:t>
      </w:r>
      <w:r w:rsidR="006E0B62">
        <w:t>Authority To Proceed Description)</w:t>
      </w:r>
      <w:r>
        <w:t xml:space="preserve"> and the target</w:t>
      </w:r>
      <w:r w:rsidR="005C3C84">
        <w:t xml:space="preserve"> (</w:t>
      </w:r>
      <w:r w:rsidR="00E84D7F">
        <w:t>risk_encoded)</w:t>
      </w:r>
      <w:r w:rsidR="006E0B62">
        <w:t>.</w:t>
      </w:r>
    </w:p>
    <w:p w14:paraId="0E26457D" w14:textId="23508BA3" w:rsidR="0067447B" w:rsidRDefault="0067447B" w:rsidP="0017557C">
      <w:r w:rsidRPr="0067447B">
        <w:rPr>
          <w:noProof/>
        </w:rPr>
        <w:drawing>
          <wp:inline distT="0" distB="0" distL="0" distR="0" wp14:anchorId="2646A834" wp14:editId="050170C9">
            <wp:extent cx="5943600" cy="39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93700"/>
                    </a:xfrm>
                    <a:prstGeom prst="rect">
                      <a:avLst/>
                    </a:prstGeom>
                  </pic:spPr>
                </pic:pic>
              </a:graphicData>
            </a:graphic>
          </wp:inline>
        </w:drawing>
      </w:r>
    </w:p>
    <w:p w14:paraId="6409C407" w14:textId="73C185AE" w:rsidR="0067447B" w:rsidRDefault="00BB7A37" w:rsidP="0017557C">
      <w:r>
        <w:t>Split</w:t>
      </w:r>
      <w:r w:rsidRPr="00BB7A37">
        <w:t xml:space="preserve"> our data into train and test sets</w:t>
      </w:r>
      <w:r>
        <w:t xml:space="preserve"> and use</w:t>
      </w:r>
      <w:r w:rsidR="00FF34F2">
        <w:t xml:space="preserve"> the</w:t>
      </w:r>
      <w:r w:rsidRPr="00BB7A37">
        <w:t xml:space="preserve"> stratify parameter of train_test_split since our data is unbalanced</w:t>
      </w:r>
      <w:r w:rsidR="00146397">
        <w:t xml:space="preserve"> (</w:t>
      </w:r>
      <w:r w:rsidR="00146397" w:rsidRPr="00146397">
        <w:t>more observations in one specific class than the others</w:t>
      </w:r>
      <w:r w:rsidR="00146397">
        <w:t>).</w:t>
      </w:r>
    </w:p>
    <w:p w14:paraId="62324F35" w14:textId="09312ECA" w:rsidR="00740798" w:rsidRDefault="00740798" w:rsidP="0017557C">
      <w:r w:rsidRPr="00740798">
        <w:rPr>
          <w:noProof/>
        </w:rPr>
        <w:drawing>
          <wp:inline distT="0" distB="0" distL="0" distR="0" wp14:anchorId="25B79219" wp14:editId="36B48966">
            <wp:extent cx="5943600" cy="19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92405"/>
                    </a:xfrm>
                    <a:prstGeom prst="rect">
                      <a:avLst/>
                    </a:prstGeom>
                  </pic:spPr>
                </pic:pic>
              </a:graphicData>
            </a:graphic>
          </wp:inline>
        </w:drawing>
      </w:r>
    </w:p>
    <w:p w14:paraId="3EDCA02C" w14:textId="67DB3A02" w:rsidR="00C3718A" w:rsidRDefault="00E4178B" w:rsidP="0017557C">
      <w:r>
        <w:t>We can now get</w:t>
      </w:r>
      <w:r w:rsidRPr="00E4178B">
        <w:t xml:space="preserve"> the tf-idf by using scikit-learn's TfidfVectorizer. </w:t>
      </w:r>
      <w:r w:rsidR="00AB4F1F">
        <w:t xml:space="preserve">This determines the most important </w:t>
      </w:r>
      <w:r w:rsidRPr="00E4178B">
        <w:t>words in the d</w:t>
      </w:r>
      <w:r w:rsidR="00215102">
        <w:t>ocument.</w:t>
      </w:r>
    </w:p>
    <w:p w14:paraId="604D4993" w14:textId="25544A09" w:rsidR="00215102" w:rsidRDefault="00E84D7F" w:rsidP="0017557C">
      <w:r w:rsidRPr="00E84D7F">
        <w:rPr>
          <w:noProof/>
        </w:rPr>
        <w:drawing>
          <wp:inline distT="0" distB="0" distL="0" distR="0" wp14:anchorId="30FFFB6A" wp14:editId="5B2CA078">
            <wp:extent cx="5943600" cy="889000"/>
            <wp:effectExtent l="0" t="0" r="0" b="635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36"/>
                    <a:stretch>
                      <a:fillRect/>
                    </a:stretch>
                  </pic:blipFill>
                  <pic:spPr>
                    <a:xfrm>
                      <a:off x="0" y="0"/>
                      <a:ext cx="5943600" cy="889000"/>
                    </a:xfrm>
                    <a:prstGeom prst="rect">
                      <a:avLst/>
                    </a:prstGeom>
                  </pic:spPr>
                </pic:pic>
              </a:graphicData>
            </a:graphic>
          </wp:inline>
        </w:drawing>
      </w:r>
    </w:p>
    <w:p w14:paraId="2DA8FBA2" w14:textId="4F9A54D8" w:rsidR="00427628" w:rsidRDefault="00427628" w:rsidP="0017557C">
      <w:r>
        <w:t>The final build step to our machine learning model</w:t>
      </w:r>
      <w:r w:rsidR="00C03B65">
        <w:t xml:space="preserve"> is </w:t>
      </w:r>
      <w:r w:rsidR="00ED0623">
        <w:t xml:space="preserve">to initialize the Multinomial </w:t>
      </w:r>
      <w:r w:rsidR="00044F1A">
        <w:t>Naive</w:t>
      </w:r>
      <w:r w:rsidR="00ED0623">
        <w:t xml:space="preserve"> Bayes</w:t>
      </w:r>
      <w:r w:rsidR="00044F1A">
        <w:t xml:space="preserve"> classifier, fit the model and check the accuracy.</w:t>
      </w:r>
    </w:p>
    <w:p w14:paraId="70F8D66A" w14:textId="6B50EB6D" w:rsidR="00E84D7F" w:rsidRPr="0017557C" w:rsidRDefault="00441F76" w:rsidP="0017557C">
      <w:r w:rsidRPr="00441F76">
        <w:rPr>
          <w:noProof/>
        </w:rPr>
        <w:drawing>
          <wp:inline distT="0" distB="0" distL="0" distR="0" wp14:anchorId="1A64B7F3" wp14:editId="031A0AC4">
            <wp:extent cx="5943600" cy="996315"/>
            <wp:effectExtent l="0" t="0" r="0" b="0"/>
            <wp:docPr id="19" name="Picture 1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with medium confidence"/>
                    <pic:cNvPicPr/>
                  </pic:nvPicPr>
                  <pic:blipFill>
                    <a:blip r:embed="rId37"/>
                    <a:stretch>
                      <a:fillRect/>
                    </a:stretch>
                  </pic:blipFill>
                  <pic:spPr>
                    <a:xfrm>
                      <a:off x="0" y="0"/>
                      <a:ext cx="5943600" cy="996315"/>
                    </a:xfrm>
                    <a:prstGeom prst="rect">
                      <a:avLst/>
                    </a:prstGeom>
                  </pic:spPr>
                </pic:pic>
              </a:graphicData>
            </a:graphic>
          </wp:inline>
        </w:drawing>
      </w:r>
    </w:p>
    <w:p w14:paraId="510208F4" w14:textId="47EE2B45" w:rsidR="002D3E0A" w:rsidRDefault="009F588C" w:rsidP="002D3E0A">
      <w:pPr>
        <w:pStyle w:val="Heading2"/>
        <w:numPr>
          <w:ilvl w:val="0"/>
          <w:numId w:val="20"/>
        </w:numPr>
      </w:pPr>
      <w:r>
        <w:t>Model Evaluation</w:t>
      </w:r>
    </w:p>
    <w:p w14:paraId="16FED5FA" w14:textId="142DA376" w:rsidR="009F588C" w:rsidRDefault="00DD0983" w:rsidP="009F588C">
      <w:r>
        <w:t xml:space="preserve">After </w:t>
      </w:r>
      <w:r w:rsidR="00E10219">
        <w:t>generating the model</w:t>
      </w:r>
      <w:r w:rsidR="00447723">
        <w:t>, we use naïve bayes predict to</w:t>
      </w:r>
      <w:r>
        <w:t xml:space="preserve"> </w:t>
      </w:r>
      <w:r w:rsidR="00EB71EE">
        <w:t>check the accuracy using actual and predicted values.</w:t>
      </w:r>
    </w:p>
    <w:p w14:paraId="7618DEA4" w14:textId="795968B9" w:rsidR="005149A0" w:rsidRPr="009F588C" w:rsidRDefault="005149A0" w:rsidP="009F588C">
      <w:r w:rsidRPr="005149A0">
        <w:rPr>
          <w:noProof/>
        </w:rPr>
        <w:drawing>
          <wp:inline distT="0" distB="0" distL="0" distR="0" wp14:anchorId="7613677B" wp14:editId="1521D8D8">
            <wp:extent cx="5943600" cy="359029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38"/>
                    <a:stretch>
                      <a:fillRect/>
                    </a:stretch>
                  </pic:blipFill>
                  <pic:spPr>
                    <a:xfrm>
                      <a:off x="0" y="0"/>
                      <a:ext cx="5943600" cy="3590290"/>
                    </a:xfrm>
                    <a:prstGeom prst="rect">
                      <a:avLst/>
                    </a:prstGeom>
                  </pic:spPr>
                </pic:pic>
              </a:graphicData>
            </a:graphic>
          </wp:inline>
        </w:drawing>
      </w:r>
    </w:p>
    <w:p w14:paraId="561E4DD5" w14:textId="7E990FD4" w:rsidR="002D3E0A" w:rsidRDefault="00927FE8" w:rsidP="002D3E0A">
      <w:pPr>
        <w:pStyle w:val="Heading2"/>
        <w:numPr>
          <w:ilvl w:val="0"/>
          <w:numId w:val="20"/>
        </w:numPr>
      </w:pPr>
      <w:r>
        <w:t>Finishing up with a dump</w:t>
      </w:r>
    </w:p>
    <w:p w14:paraId="51014089" w14:textId="1A420851" w:rsidR="00EE5614" w:rsidRPr="00EE5614" w:rsidRDefault="00EE5614" w:rsidP="00EE5614">
      <w:r>
        <w:t>Store the</w:t>
      </w:r>
      <w:r w:rsidR="00B16173">
        <w:t xml:space="preserve"> </w:t>
      </w:r>
      <w:r w:rsidR="005A42BF">
        <w:t>model and vectorizer files for</w:t>
      </w:r>
      <w:r w:rsidR="005E379A">
        <w:t xml:space="preserve"> use when deploying form.</w:t>
      </w:r>
    </w:p>
    <w:p w14:paraId="267A70A7" w14:textId="7871A259" w:rsidR="006A0A28" w:rsidRPr="006A0A28" w:rsidRDefault="006A0A28" w:rsidP="006A0A28">
      <w:r w:rsidRPr="006A0A28">
        <w:rPr>
          <w:noProof/>
        </w:rPr>
        <w:drawing>
          <wp:inline distT="0" distB="0" distL="0" distR="0" wp14:anchorId="3A6E17CF" wp14:editId="4F67BDFB">
            <wp:extent cx="5943600" cy="1934845"/>
            <wp:effectExtent l="0" t="0" r="0" b="825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9"/>
                    <a:stretch>
                      <a:fillRect/>
                    </a:stretch>
                  </pic:blipFill>
                  <pic:spPr>
                    <a:xfrm>
                      <a:off x="0" y="0"/>
                      <a:ext cx="5943600" cy="1934845"/>
                    </a:xfrm>
                    <a:prstGeom prst="rect">
                      <a:avLst/>
                    </a:prstGeom>
                  </pic:spPr>
                </pic:pic>
              </a:graphicData>
            </a:graphic>
          </wp:inline>
        </w:drawing>
      </w:r>
    </w:p>
    <w:p w14:paraId="3F3A3E7F" w14:textId="77777777" w:rsidR="002D3E0A" w:rsidRPr="001C7FD8" w:rsidRDefault="002D3E0A" w:rsidP="001C7FD8"/>
    <w:sectPr w:rsidR="002D3E0A" w:rsidRPr="001C7FD8" w:rsidSect="00322409">
      <w:type w:val="continuous"/>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A97AF" w14:textId="77777777" w:rsidR="00F24A32" w:rsidRDefault="00F24A32">
      <w:pPr>
        <w:spacing w:after="0" w:line="240" w:lineRule="auto"/>
      </w:pPr>
      <w:r>
        <w:separator/>
      </w:r>
    </w:p>
  </w:endnote>
  <w:endnote w:type="continuationSeparator" w:id="0">
    <w:p w14:paraId="09F2EEFC" w14:textId="77777777" w:rsidR="00F24A32" w:rsidRDefault="00F2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6E882"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673F" w14:textId="77777777" w:rsidR="00F24A32" w:rsidRDefault="00F24A32">
      <w:pPr>
        <w:spacing w:after="0" w:line="240" w:lineRule="auto"/>
      </w:pPr>
      <w:r>
        <w:separator/>
      </w:r>
    </w:p>
  </w:footnote>
  <w:footnote w:type="continuationSeparator" w:id="0">
    <w:p w14:paraId="24EC9CB8" w14:textId="77777777" w:rsidR="00F24A32" w:rsidRDefault="00F24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4516C8DE"/>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D0372"/>
    <w:multiLevelType w:val="hybridMultilevel"/>
    <w:tmpl w:val="BEE29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277C0F"/>
    <w:multiLevelType w:val="hybridMultilevel"/>
    <w:tmpl w:val="1DD4A1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5645B66"/>
    <w:multiLevelType w:val="hybridMultilevel"/>
    <w:tmpl w:val="5C28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6" w15:restartNumberingAfterBreak="0">
    <w:nsid w:val="6933128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7948DD"/>
    <w:multiLevelType w:val="hybridMultilevel"/>
    <w:tmpl w:val="33DCD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1"/>
  </w:num>
  <w:num w:numId="18">
    <w:abstractNumId w:val="17"/>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C8"/>
    <w:rsid w:val="00021AC7"/>
    <w:rsid w:val="00033AB0"/>
    <w:rsid w:val="0004284B"/>
    <w:rsid w:val="000447CF"/>
    <w:rsid w:val="00044F1A"/>
    <w:rsid w:val="00066CF8"/>
    <w:rsid w:val="000A0612"/>
    <w:rsid w:val="000A2E4F"/>
    <w:rsid w:val="000A5F46"/>
    <w:rsid w:val="000C0116"/>
    <w:rsid w:val="000C1402"/>
    <w:rsid w:val="000D5D48"/>
    <w:rsid w:val="000E08D3"/>
    <w:rsid w:val="000F60D0"/>
    <w:rsid w:val="001400F1"/>
    <w:rsid w:val="00146397"/>
    <w:rsid w:val="00152B3A"/>
    <w:rsid w:val="00162B1C"/>
    <w:rsid w:val="0017557C"/>
    <w:rsid w:val="00184DCE"/>
    <w:rsid w:val="0019041A"/>
    <w:rsid w:val="001A615E"/>
    <w:rsid w:val="001A6332"/>
    <w:rsid w:val="001A728E"/>
    <w:rsid w:val="001C0DE6"/>
    <w:rsid w:val="001C307D"/>
    <w:rsid w:val="001C7FD8"/>
    <w:rsid w:val="001E042A"/>
    <w:rsid w:val="001E0FD4"/>
    <w:rsid w:val="001F5624"/>
    <w:rsid w:val="00201053"/>
    <w:rsid w:val="0020327D"/>
    <w:rsid w:val="00204BAA"/>
    <w:rsid w:val="0021250E"/>
    <w:rsid w:val="00215102"/>
    <w:rsid w:val="00225505"/>
    <w:rsid w:val="0024468E"/>
    <w:rsid w:val="002512B3"/>
    <w:rsid w:val="0025159F"/>
    <w:rsid w:val="00251BFD"/>
    <w:rsid w:val="002632EC"/>
    <w:rsid w:val="00275E47"/>
    <w:rsid w:val="00277E45"/>
    <w:rsid w:val="00286EDC"/>
    <w:rsid w:val="00296885"/>
    <w:rsid w:val="002974B6"/>
    <w:rsid w:val="002B6E56"/>
    <w:rsid w:val="002C105E"/>
    <w:rsid w:val="002D3E0A"/>
    <w:rsid w:val="003161D6"/>
    <w:rsid w:val="00322409"/>
    <w:rsid w:val="00325796"/>
    <w:rsid w:val="003312ED"/>
    <w:rsid w:val="00344CCF"/>
    <w:rsid w:val="00350C28"/>
    <w:rsid w:val="00353169"/>
    <w:rsid w:val="00364DA9"/>
    <w:rsid w:val="00367CEC"/>
    <w:rsid w:val="00371CD7"/>
    <w:rsid w:val="00374859"/>
    <w:rsid w:val="0038504B"/>
    <w:rsid w:val="003862AA"/>
    <w:rsid w:val="00397DFB"/>
    <w:rsid w:val="003A0C24"/>
    <w:rsid w:val="003A41CB"/>
    <w:rsid w:val="003D58D2"/>
    <w:rsid w:val="003E3FB5"/>
    <w:rsid w:val="003E43B2"/>
    <w:rsid w:val="0040209E"/>
    <w:rsid w:val="0041099D"/>
    <w:rsid w:val="00423E5A"/>
    <w:rsid w:val="00427628"/>
    <w:rsid w:val="0043051B"/>
    <w:rsid w:val="00441F76"/>
    <w:rsid w:val="00447723"/>
    <w:rsid w:val="0045075A"/>
    <w:rsid w:val="004727F4"/>
    <w:rsid w:val="0047390F"/>
    <w:rsid w:val="00474494"/>
    <w:rsid w:val="00475A53"/>
    <w:rsid w:val="00487371"/>
    <w:rsid w:val="00494AA8"/>
    <w:rsid w:val="004A0A8D"/>
    <w:rsid w:val="004A0D6A"/>
    <w:rsid w:val="004B3231"/>
    <w:rsid w:val="004C6FD0"/>
    <w:rsid w:val="004C76B3"/>
    <w:rsid w:val="00505017"/>
    <w:rsid w:val="00507C26"/>
    <w:rsid w:val="005149A0"/>
    <w:rsid w:val="00535C17"/>
    <w:rsid w:val="00547311"/>
    <w:rsid w:val="00575B92"/>
    <w:rsid w:val="005A42BF"/>
    <w:rsid w:val="005A56AF"/>
    <w:rsid w:val="005B7EA1"/>
    <w:rsid w:val="005C3C84"/>
    <w:rsid w:val="005D4DC9"/>
    <w:rsid w:val="005D5320"/>
    <w:rsid w:val="005E379A"/>
    <w:rsid w:val="005E7E28"/>
    <w:rsid w:val="005F134E"/>
    <w:rsid w:val="005F7999"/>
    <w:rsid w:val="00611A1D"/>
    <w:rsid w:val="006159A9"/>
    <w:rsid w:val="00624544"/>
    <w:rsid w:val="0062472D"/>
    <w:rsid w:val="00626EDA"/>
    <w:rsid w:val="006279E9"/>
    <w:rsid w:val="00636C39"/>
    <w:rsid w:val="00642894"/>
    <w:rsid w:val="00647D36"/>
    <w:rsid w:val="00653B09"/>
    <w:rsid w:val="00654039"/>
    <w:rsid w:val="00655528"/>
    <w:rsid w:val="00656809"/>
    <w:rsid w:val="0067447B"/>
    <w:rsid w:val="00692382"/>
    <w:rsid w:val="006A0A28"/>
    <w:rsid w:val="006C56DD"/>
    <w:rsid w:val="006C578A"/>
    <w:rsid w:val="006D7FF8"/>
    <w:rsid w:val="006E0677"/>
    <w:rsid w:val="006E0B62"/>
    <w:rsid w:val="006E3BB4"/>
    <w:rsid w:val="006F03C6"/>
    <w:rsid w:val="00704472"/>
    <w:rsid w:val="00740798"/>
    <w:rsid w:val="007523D1"/>
    <w:rsid w:val="0075729E"/>
    <w:rsid w:val="00760FBD"/>
    <w:rsid w:val="00761E08"/>
    <w:rsid w:val="00764479"/>
    <w:rsid w:val="00772ADD"/>
    <w:rsid w:val="00776AA7"/>
    <w:rsid w:val="007843C0"/>
    <w:rsid w:val="00791457"/>
    <w:rsid w:val="007A0D74"/>
    <w:rsid w:val="007C7839"/>
    <w:rsid w:val="007E5382"/>
    <w:rsid w:val="007F372E"/>
    <w:rsid w:val="007F4ED6"/>
    <w:rsid w:val="008445E2"/>
    <w:rsid w:val="00845971"/>
    <w:rsid w:val="00857437"/>
    <w:rsid w:val="00860D07"/>
    <w:rsid w:val="00862AF2"/>
    <w:rsid w:val="00881E14"/>
    <w:rsid w:val="00887B32"/>
    <w:rsid w:val="008C58D9"/>
    <w:rsid w:val="008D5E06"/>
    <w:rsid w:val="008D6D77"/>
    <w:rsid w:val="008E4A7F"/>
    <w:rsid w:val="008E6F0B"/>
    <w:rsid w:val="00927FE8"/>
    <w:rsid w:val="009A2881"/>
    <w:rsid w:val="009A6EFC"/>
    <w:rsid w:val="009D7283"/>
    <w:rsid w:val="009E50C0"/>
    <w:rsid w:val="009F588C"/>
    <w:rsid w:val="00A13DA9"/>
    <w:rsid w:val="00A15096"/>
    <w:rsid w:val="00A56B5E"/>
    <w:rsid w:val="00A61582"/>
    <w:rsid w:val="00A7194D"/>
    <w:rsid w:val="00A747B4"/>
    <w:rsid w:val="00A773AC"/>
    <w:rsid w:val="00A9588F"/>
    <w:rsid w:val="00AA316B"/>
    <w:rsid w:val="00AB4F1F"/>
    <w:rsid w:val="00AC2C31"/>
    <w:rsid w:val="00AC2CA7"/>
    <w:rsid w:val="00AE2EAD"/>
    <w:rsid w:val="00AF1D25"/>
    <w:rsid w:val="00B004E3"/>
    <w:rsid w:val="00B01215"/>
    <w:rsid w:val="00B0141D"/>
    <w:rsid w:val="00B05222"/>
    <w:rsid w:val="00B133CE"/>
    <w:rsid w:val="00B16173"/>
    <w:rsid w:val="00B16B84"/>
    <w:rsid w:val="00B2179F"/>
    <w:rsid w:val="00B44394"/>
    <w:rsid w:val="00B46CD8"/>
    <w:rsid w:val="00B51DE6"/>
    <w:rsid w:val="00B65A05"/>
    <w:rsid w:val="00BB2834"/>
    <w:rsid w:val="00BB7A37"/>
    <w:rsid w:val="00BC1FD2"/>
    <w:rsid w:val="00BD0B72"/>
    <w:rsid w:val="00C03B65"/>
    <w:rsid w:val="00C22761"/>
    <w:rsid w:val="00C34260"/>
    <w:rsid w:val="00C3718A"/>
    <w:rsid w:val="00C92C41"/>
    <w:rsid w:val="00C978CE"/>
    <w:rsid w:val="00CB06AC"/>
    <w:rsid w:val="00CC613A"/>
    <w:rsid w:val="00CC643C"/>
    <w:rsid w:val="00CE1984"/>
    <w:rsid w:val="00CE36AA"/>
    <w:rsid w:val="00CE489A"/>
    <w:rsid w:val="00CF548C"/>
    <w:rsid w:val="00D06731"/>
    <w:rsid w:val="00D321DC"/>
    <w:rsid w:val="00D541E6"/>
    <w:rsid w:val="00D57E3E"/>
    <w:rsid w:val="00D83A5D"/>
    <w:rsid w:val="00D92A93"/>
    <w:rsid w:val="00D95ABC"/>
    <w:rsid w:val="00DA6FC4"/>
    <w:rsid w:val="00DB24CB"/>
    <w:rsid w:val="00DB7716"/>
    <w:rsid w:val="00DD0983"/>
    <w:rsid w:val="00DE25CE"/>
    <w:rsid w:val="00DE7730"/>
    <w:rsid w:val="00DF5013"/>
    <w:rsid w:val="00E10219"/>
    <w:rsid w:val="00E266E1"/>
    <w:rsid w:val="00E4178B"/>
    <w:rsid w:val="00E47B16"/>
    <w:rsid w:val="00E626C8"/>
    <w:rsid w:val="00E84D7F"/>
    <w:rsid w:val="00E92DEB"/>
    <w:rsid w:val="00E9640A"/>
    <w:rsid w:val="00E97BA0"/>
    <w:rsid w:val="00EA06D5"/>
    <w:rsid w:val="00EB71EE"/>
    <w:rsid w:val="00EC7E6B"/>
    <w:rsid w:val="00ED0623"/>
    <w:rsid w:val="00EE5614"/>
    <w:rsid w:val="00EF6A7F"/>
    <w:rsid w:val="00F05774"/>
    <w:rsid w:val="00F10833"/>
    <w:rsid w:val="00F1421A"/>
    <w:rsid w:val="00F154F6"/>
    <w:rsid w:val="00F1586E"/>
    <w:rsid w:val="00F24789"/>
    <w:rsid w:val="00F24A32"/>
    <w:rsid w:val="00F25B36"/>
    <w:rsid w:val="00F40EE1"/>
    <w:rsid w:val="00FB02EC"/>
    <w:rsid w:val="00FD1A22"/>
    <w:rsid w:val="00FD5C1D"/>
    <w:rsid w:val="00FE05D2"/>
    <w:rsid w:val="00FE173A"/>
    <w:rsid w:val="00FE64E7"/>
    <w:rsid w:val="00FF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442B4F0"/>
  <w15:chartTrackingRefBased/>
  <w15:docId w15:val="{1722CF51-487F-40C5-AFA0-C8935F14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B32"/>
  </w:style>
  <w:style w:type="paragraph" w:styleId="Heading1">
    <w:name w:val="heading 1"/>
    <w:basedOn w:val="Normal"/>
    <w:next w:val="Normal"/>
    <w:link w:val="Heading1Char"/>
    <w:uiPriority w:val="9"/>
    <w:qFormat/>
    <w:rsid w:val="00887B3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7B3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7B3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87B3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7B3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7B3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7B3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7B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7B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B3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7B32"/>
    <w:rPr>
      <w:rFonts w:asciiTheme="majorHAnsi" w:eastAsiaTheme="majorEastAsia" w:hAnsiTheme="majorHAnsi" w:cstheme="majorBidi"/>
      <w:caps/>
      <w:color w:val="5B9BD5" w:themeColor="accent1"/>
      <w:spacing w:val="10"/>
      <w:sz w:val="5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7B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7B32"/>
    <w:rPr>
      <w:caps/>
      <w:color w:val="595959" w:themeColor="text1" w:themeTint="A6"/>
      <w:spacing w:val="10"/>
      <w:sz w:val="21"/>
      <w:szCs w:val="21"/>
    </w:rPr>
  </w:style>
  <w:style w:type="character" w:customStyle="1" w:styleId="Heading1Char">
    <w:name w:val="Heading 1 Char"/>
    <w:basedOn w:val="DefaultParagraphFont"/>
    <w:link w:val="Heading1"/>
    <w:uiPriority w:val="9"/>
    <w:rsid w:val="00887B32"/>
    <w:rPr>
      <w:caps/>
      <w:color w:val="FFFFFF" w:themeColor="background1"/>
      <w:spacing w:val="15"/>
      <w:sz w:val="22"/>
      <w:szCs w:val="22"/>
      <w:shd w:val="clear" w:color="auto" w:fill="5B9BD5"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87B32"/>
    <w:rPr>
      <w:caps/>
      <w:color w:val="1F4D78" w:themeColor="accent1" w:themeShade="7F"/>
      <w:spacing w:val="15"/>
    </w:rPr>
  </w:style>
  <w:style w:type="character" w:customStyle="1" w:styleId="Heading2Char">
    <w:name w:val="Heading 2 Char"/>
    <w:basedOn w:val="DefaultParagraphFont"/>
    <w:link w:val="Heading2"/>
    <w:uiPriority w:val="9"/>
    <w:rsid w:val="00887B32"/>
    <w:rPr>
      <w:caps/>
      <w:spacing w:val="15"/>
      <w:shd w:val="clear" w:color="auto" w:fill="DEEAF6" w:themeFill="accent1" w:themeFillTint="33"/>
    </w:rPr>
  </w:style>
  <w:style w:type="paragraph" w:styleId="ListBullet">
    <w:name w:val="List Bullet"/>
    <w:basedOn w:val="Normal"/>
    <w:uiPriority w:val="11"/>
    <w:unhideWhenUsed/>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87B32"/>
    <w:rPr>
      <w:caps/>
      <w:color w:val="2E74B5" w:themeColor="accent1" w:themeShade="BF"/>
      <w:spacing w:val="10"/>
    </w:rPr>
  </w:style>
  <w:style w:type="character" w:customStyle="1" w:styleId="Heading5Char">
    <w:name w:val="Heading 5 Char"/>
    <w:basedOn w:val="DefaultParagraphFont"/>
    <w:link w:val="Heading5"/>
    <w:uiPriority w:val="9"/>
    <w:semiHidden/>
    <w:rsid w:val="00887B32"/>
    <w:rPr>
      <w:caps/>
      <w:color w:val="2E74B5" w:themeColor="accent1" w:themeShade="BF"/>
      <w:spacing w:val="10"/>
    </w:rPr>
  </w:style>
  <w:style w:type="character" w:customStyle="1" w:styleId="Heading8Char">
    <w:name w:val="Heading 8 Char"/>
    <w:basedOn w:val="DefaultParagraphFont"/>
    <w:link w:val="Heading8"/>
    <w:uiPriority w:val="9"/>
    <w:semiHidden/>
    <w:rsid w:val="00887B32"/>
    <w:rPr>
      <w:caps/>
      <w:spacing w:val="10"/>
      <w:sz w:val="18"/>
      <w:szCs w:val="18"/>
    </w:rPr>
  </w:style>
  <w:style w:type="character" w:customStyle="1" w:styleId="Heading9Char">
    <w:name w:val="Heading 9 Char"/>
    <w:basedOn w:val="DefaultParagraphFont"/>
    <w:link w:val="Heading9"/>
    <w:uiPriority w:val="9"/>
    <w:semiHidden/>
    <w:rsid w:val="00887B32"/>
    <w:rPr>
      <w:i/>
      <w:iCs/>
      <w:caps/>
      <w:spacing w:val="10"/>
      <w:sz w:val="18"/>
      <w:szCs w:val="18"/>
    </w:rPr>
  </w:style>
  <w:style w:type="character" w:styleId="IntenseEmphasis">
    <w:name w:val="Intense Emphasis"/>
    <w:uiPriority w:val="21"/>
    <w:qFormat/>
    <w:rsid w:val="00887B32"/>
    <w:rPr>
      <w:b/>
      <w:bCs/>
      <w:caps/>
      <w:color w:val="1F4D78" w:themeColor="accent1" w:themeShade="7F"/>
      <w:spacing w:val="10"/>
    </w:rPr>
  </w:style>
  <w:style w:type="paragraph" w:styleId="IntenseQuote">
    <w:name w:val="Intense Quote"/>
    <w:basedOn w:val="Normal"/>
    <w:next w:val="Normal"/>
    <w:link w:val="IntenseQuoteChar"/>
    <w:uiPriority w:val="30"/>
    <w:qFormat/>
    <w:rsid w:val="00887B3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7B32"/>
    <w:rPr>
      <w:color w:val="5B9BD5" w:themeColor="accent1"/>
      <w:sz w:val="24"/>
      <w:szCs w:val="24"/>
    </w:rPr>
  </w:style>
  <w:style w:type="character" w:styleId="IntenseReference">
    <w:name w:val="Intense Reference"/>
    <w:uiPriority w:val="32"/>
    <w:qFormat/>
    <w:rsid w:val="00887B32"/>
    <w:rPr>
      <w:b/>
      <w:bCs/>
      <w:i/>
      <w:iCs/>
      <w:caps/>
      <w:color w:val="5B9BD5" w:themeColor="accent1"/>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paragraph" w:styleId="ListParagraph">
    <w:name w:val="List Paragraph"/>
    <w:basedOn w:val="Normal"/>
    <w:uiPriority w:val="34"/>
    <w:qFormat/>
    <w:rsid w:val="00322409"/>
    <w:pPr>
      <w:ind w:left="720"/>
      <w:contextualSpacing/>
    </w:pPr>
  </w:style>
  <w:style w:type="character" w:styleId="UnresolvedMention">
    <w:name w:val="Unresolved Mention"/>
    <w:basedOn w:val="DefaultParagraphFont"/>
    <w:uiPriority w:val="99"/>
    <w:semiHidden/>
    <w:unhideWhenUsed/>
    <w:rsid w:val="00B51DE6"/>
    <w:rPr>
      <w:color w:val="605E5C"/>
      <w:shd w:val="clear" w:color="auto" w:fill="E1DFDD"/>
    </w:rPr>
  </w:style>
  <w:style w:type="character" w:customStyle="1" w:styleId="Heading6Char">
    <w:name w:val="Heading 6 Char"/>
    <w:basedOn w:val="DefaultParagraphFont"/>
    <w:link w:val="Heading6"/>
    <w:uiPriority w:val="9"/>
    <w:semiHidden/>
    <w:rsid w:val="00887B32"/>
    <w:rPr>
      <w:caps/>
      <w:color w:val="2E74B5" w:themeColor="accent1" w:themeShade="BF"/>
      <w:spacing w:val="10"/>
    </w:rPr>
  </w:style>
  <w:style w:type="character" w:customStyle="1" w:styleId="Heading7Char">
    <w:name w:val="Heading 7 Char"/>
    <w:basedOn w:val="DefaultParagraphFont"/>
    <w:link w:val="Heading7"/>
    <w:uiPriority w:val="9"/>
    <w:semiHidden/>
    <w:rsid w:val="00887B32"/>
    <w:rPr>
      <w:caps/>
      <w:color w:val="2E74B5" w:themeColor="accent1" w:themeShade="BF"/>
      <w:spacing w:val="10"/>
    </w:rPr>
  </w:style>
  <w:style w:type="paragraph" w:styleId="Caption">
    <w:name w:val="caption"/>
    <w:basedOn w:val="Normal"/>
    <w:next w:val="Normal"/>
    <w:uiPriority w:val="35"/>
    <w:semiHidden/>
    <w:unhideWhenUsed/>
    <w:qFormat/>
    <w:rsid w:val="00887B32"/>
    <w:rPr>
      <w:b/>
      <w:bCs/>
      <w:color w:val="2E74B5" w:themeColor="accent1" w:themeShade="BF"/>
      <w:sz w:val="16"/>
      <w:szCs w:val="16"/>
    </w:rPr>
  </w:style>
  <w:style w:type="character" w:styleId="Strong">
    <w:name w:val="Strong"/>
    <w:uiPriority w:val="22"/>
    <w:qFormat/>
    <w:rsid w:val="00887B32"/>
    <w:rPr>
      <w:b/>
      <w:bCs/>
    </w:rPr>
  </w:style>
  <w:style w:type="character" w:styleId="Emphasis">
    <w:name w:val="Emphasis"/>
    <w:uiPriority w:val="20"/>
    <w:qFormat/>
    <w:rsid w:val="00887B32"/>
    <w:rPr>
      <w:caps/>
      <w:color w:val="1F4D78" w:themeColor="accent1" w:themeShade="7F"/>
      <w:spacing w:val="5"/>
    </w:rPr>
  </w:style>
  <w:style w:type="paragraph" w:styleId="NoSpacing">
    <w:name w:val="No Spacing"/>
    <w:uiPriority w:val="1"/>
    <w:qFormat/>
    <w:rsid w:val="00887B32"/>
    <w:pPr>
      <w:spacing w:after="0" w:line="240" w:lineRule="auto"/>
    </w:pPr>
  </w:style>
  <w:style w:type="paragraph" w:styleId="Quote">
    <w:name w:val="Quote"/>
    <w:basedOn w:val="Normal"/>
    <w:next w:val="Normal"/>
    <w:link w:val="QuoteChar"/>
    <w:uiPriority w:val="29"/>
    <w:qFormat/>
    <w:rsid w:val="00887B32"/>
    <w:rPr>
      <w:i/>
      <w:iCs/>
      <w:sz w:val="24"/>
      <w:szCs w:val="24"/>
    </w:rPr>
  </w:style>
  <w:style w:type="character" w:customStyle="1" w:styleId="QuoteChar">
    <w:name w:val="Quote Char"/>
    <w:basedOn w:val="DefaultParagraphFont"/>
    <w:link w:val="Quote"/>
    <w:uiPriority w:val="29"/>
    <w:rsid w:val="00887B32"/>
    <w:rPr>
      <w:i/>
      <w:iCs/>
      <w:sz w:val="24"/>
      <w:szCs w:val="24"/>
    </w:rPr>
  </w:style>
  <w:style w:type="character" w:styleId="SubtleEmphasis">
    <w:name w:val="Subtle Emphasis"/>
    <w:uiPriority w:val="19"/>
    <w:qFormat/>
    <w:rsid w:val="00887B32"/>
    <w:rPr>
      <w:i/>
      <w:iCs/>
      <w:color w:val="1F4D78" w:themeColor="accent1" w:themeShade="7F"/>
    </w:rPr>
  </w:style>
  <w:style w:type="character" w:styleId="SubtleReference">
    <w:name w:val="Subtle Reference"/>
    <w:uiPriority w:val="31"/>
    <w:qFormat/>
    <w:rsid w:val="00887B32"/>
    <w:rPr>
      <w:b/>
      <w:bCs/>
      <w:color w:val="5B9BD5" w:themeColor="accent1"/>
    </w:rPr>
  </w:style>
  <w:style w:type="character" w:styleId="BookTitle">
    <w:name w:val="Book Title"/>
    <w:uiPriority w:val="33"/>
    <w:qFormat/>
    <w:rsid w:val="00887B32"/>
    <w:rPr>
      <w:b/>
      <w:bCs/>
      <w:i/>
      <w:iCs/>
      <w:spacing w:val="0"/>
    </w:rPr>
  </w:style>
  <w:style w:type="paragraph" w:styleId="TOCHeading">
    <w:name w:val="TOC Heading"/>
    <w:basedOn w:val="Heading1"/>
    <w:next w:val="Normal"/>
    <w:uiPriority w:val="39"/>
    <w:semiHidden/>
    <w:unhideWhenUsed/>
    <w:qFormat/>
    <w:rsid w:val="00887B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9263">
      <w:bodyDiv w:val="1"/>
      <w:marLeft w:val="0"/>
      <w:marRight w:val="0"/>
      <w:marTop w:val="0"/>
      <w:marBottom w:val="0"/>
      <w:divBdr>
        <w:top w:val="none" w:sz="0" w:space="0" w:color="auto"/>
        <w:left w:val="none" w:sz="0" w:space="0" w:color="auto"/>
        <w:bottom w:val="none" w:sz="0" w:space="0" w:color="auto"/>
        <w:right w:val="none" w:sz="0" w:space="0" w:color="auto"/>
      </w:divBdr>
    </w:div>
    <w:div w:id="739596415">
      <w:bodyDiv w:val="1"/>
      <w:marLeft w:val="0"/>
      <w:marRight w:val="0"/>
      <w:marTop w:val="0"/>
      <w:marBottom w:val="0"/>
      <w:divBdr>
        <w:top w:val="none" w:sz="0" w:space="0" w:color="auto"/>
        <w:left w:val="none" w:sz="0" w:space="0" w:color="auto"/>
        <w:bottom w:val="none" w:sz="0" w:space="0" w:color="auto"/>
        <w:right w:val="none" w:sz="0" w:space="0" w:color="auto"/>
      </w:divBdr>
      <w:divsChild>
        <w:div w:id="132186200">
          <w:marLeft w:val="0"/>
          <w:marRight w:val="0"/>
          <w:marTop w:val="0"/>
          <w:marBottom w:val="0"/>
          <w:divBdr>
            <w:top w:val="none" w:sz="0" w:space="0" w:color="auto"/>
            <w:left w:val="none" w:sz="0" w:space="0" w:color="auto"/>
            <w:bottom w:val="none" w:sz="0" w:space="0" w:color="auto"/>
            <w:right w:val="none" w:sz="0" w:space="0" w:color="auto"/>
          </w:divBdr>
          <w:divsChild>
            <w:div w:id="18998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760">
      <w:bodyDiv w:val="1"/>
      <w:marLeft w:val="0"/>
      <w:marRight w:val="0"/>
      <w:marTop w:val="0"/>
      <w:marBottom w:val="0"/>
      <w:divBdr>
        <w:top w:val="none" w:sz="0" w:space="0" w:color="auto"/>
        <w:left w:val="none" w:sz="0" w:space="0" w:color="auto"/>
        <w:bottom w:val="none" w:sz="0" w:space="0" w:color="auto"/>
        <w:right w:val="none" w:sz="0" w:space="0" w:color="auto"/>
      </w:divBdr>
    </w:div>
    <w:div w:id="1364407562">
      <w:bodyDiv w:val="1"/>
      <w:marLeft w:val="0"/>
      <w:marRight w:val="0"/>
      <w:marTop w:val="0"/>
      <w:marBottom w:val="0"/>
      <w:divBdr>
        <w:top w:val="none" w:sz="0" w:space="0" w:color="auto"/>
        <w:left w:val="none" w:sz="0" w:space="0" w:color="auto"/>
        <w:bottom w:val="none" w:sz="0" w:space="0" w:color="auto"/>
        <w:right w:val="none" w:sz="0" w:space="0" w:color="auto"/>
      </w:divBdr>
      <w:divsChild>
        <w:div w:id="1824200427">
          <w:marLeft w:val="0"/>
          <w:marRight w:val="0"/>
          <w:marTop w:val="0"/>
          <w:marBottom w:val="0"/>
          <w:divBdr>
            <w:top w:val="none" w:sz="0" w:space="0" w:color="auto"/>
            <w:left w:val="none" w:sz="0" w:space="0" w:color="auto"/>
            <w:bottom w:val="none" w:sz="0" w:space="0" w:color="auto"/>
            <w:right w:val="none" w:sz="0" w:space="0" w:color="auto"/>
          </w:divBdr>
          <w:divsChild>
            <w:div w:id="4418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3.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4.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hyperlink" Target="https://www.nltk.org/api/nltk.tokenize.html" TargetMode="External"/><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footer" Target="footer1.xml"/><Relationship Id="rId3" Type="http://schemas.openxmlformats.org/officeDocument/2006/relationships/image" Target="media/image1.jpeg"/><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BDBD240B9B4406AB19E86237B8FA82"/>
        <w:category>
          <w:name w:val="General"/>
          <w:gallery w:val="placeholder"/>
        </w:category>
        <w:types>
          <w:type w:val="bbPlcHdr"/>
        </w:types>
        <w:behaviors>
          <w:behavior w:val="content"/>
        </w:behaviors>
        <w:guid w:val="{4AD7E55E-2154-4D72-B45C-8F04265094DE}"/>
      </w:docPartPr>
      <w:docPartBody>
        <w:p w:rsidR="00B976EF" w:rsidRDefault="00855974">
          <w:pPr>
            <w:pStyle w:val="CCBDBD240B9B4406AB19E86237B8FA82"/>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74"/>
    <w:rsid w:val="001C5FEC"/>
    <w:rsid w:val="00855974"/>
    <w:rsid w:val="00B976EF"/>
    <w:rsid w:val="00C63648"/>
    <w:rsid w:val="00D9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BDBD240B9B4406AB19E86237B8FA82">
    <w:name w:val="CCBDBD240B9B4406AB19E86237B8F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53.195"/>
    </inkml:context>
    <inkml:brush xml:id="br0">
      <inkml:brushProperty name="width" value="0.05" units="cm"/>
      <inkml:brushProperty name="height" value="0.05" units="cm"/>
    </inkml:brush>
  </inkml:definitions>
  <inkml:trace contextRef="#ctx0" brushRef="#br0">67 12 11111 0 0,'0'0'1008'0'0,"-1"1"-828"0"0,-1-1-65 0 0,0 1-1 0 0,0 0 0 0 0,0-1 0 0 0,0 1 0 0 0,1 0 1 0 0,-1 0-1 0 0,0 0 0 0 0,0 1 0 0 0,1-1 1 0 0,-1 0-1 0 0,1 1 0 0 0,-1-1 0 0 0,1 1 0 0 0,0-1 1 0 0,-1 1-1 0 0,1-1 0 0 0,0 1 0 0 0,0 0 1 0 0,0 0-1 0 0,-1 2 0 0 0,0 0 333 0 0,-1 6-204 0 0,0 0 1 0 0,0 0 0 0 0,1 1 0 0 0,0-1 0 0 0,1 1 0 0 0,0-1 0 0 0,0 19 0 0 0,1-1-61 0 0,-3 24-236 0 0,-8 113-283 0 0,11-164 341 0 0,1-3 4 0 0,4-9 16 0 0,4-15 0 0 0,2-21 15 0 0,12-45-18 0 0,-18 76-43 0 0,1 0 1 0 0,1 0 0 0 0,12-22 0 0 0,-16 34 10 0 0,0-1 0 0 0,1 0-1 0 0,-1 1 1 0 0,1 0 0 0 0,0 0-1 0 0,0 0 1 0 0,8-6 0 0 0,-10 9 8 0 0,-1 0 1 0 0,0 0-1 0 0,0 1 1 0 0,0-1-1 0 0,1 0 1 0 0,-1 1 0 0 0,0-1-1 0 0,1 1 1 0 0,-1-1-1 0 0,0 1 1 0 0,1 0-1 0 0,-1 0 1 0 0,1 0 0 0 0,-1 0-1 0 0,1 0 1 0 0,-1 0-1 0 0,0 0 1 0 0,1 0-1 0 0,-1 0 1 0 0,1 0-1 0 0,-1 1 1 0 0,0-1 0 0 0,1 1-1 0 0,-1-1 1 0 0,0 1-1 0 0,1 0 1 0 0,-1-1-1 0 0,0 1 1 0 0,0 0 0 0 0,0 0-1 0 0,0 0 1 0 0,0 0-1 0 0,0 0 1 0 0,0 0-1 0 0,0 0 1 0 0,1 1 0 0 0,0 0 0 0 0,9 10 0 0 0,-1 0 1 0 0,0 1-1 0 0,15 26 0 0 0,19 47 14 0 0,-42-82-11 0 0,35 88 69 0 0,-17-44-10 0 0,-16-35-365 0 0,2 0 1 0 0,-1 0-1 0 0,1-1 0 0 0,1 0 0 0 0,14 20 1 0 0,-6-19-4776 0 0</inkml:trace>
  <inkml:trace contextRef="#ctx0" brushRef="#br0" timeOffset="373.08">496 389 4687 0 0,'7'-16'327'0'0,"0"-1"-1"0"0,-1-1 1 0 0,-1 1-1 0 0,5-35 1 0 0,-9 47-45 0 0,-1-1 1 0 0,0 0 0 0 0,0 1 0 0 0,0-1 0 0 0,-1 0 0 0 0,0 1-1 0 0,0-1 1 0 0,-4-9 0 0 0,4 12-32 0 0,-1-1 0 0 0,0 1 0 0 0,1 0 0 0 0,-2 0 0 0 0,1 0 0 0 0,0 0 0 0 0,-1 0 0 0 0,1 0 0 0 0,-1 0 0 0 0,0 1 0 0 0,0-1 0 0 0,0 1 0 0 0,0 0 0 0 0,-5-3 0 0 0,6 4-145 0 0,-1-1 0 0 0,1 1 0 0 0,-1 0 0 0 0,0 0 0 0 0,1 0 0 0 0,-1 1-1 0 0,0-1 1 0 0,1 0 0 0 0,-1 1 0 0 0,0 0 0 0 0,0 0 0 0 0,0 0 0 0 0,1 0 0 0 0,-1 0 0 0 0,0 0 0 0 0,0 1 0 0 0,0-1 0 0 0,1 1 0 0 0,-1 0 0 0 0,0 0-1 0 0,1 0 1 0 0,-1 0 0 0 0,1 0 0 0 0,-4 3 0 0 0,0 1-19 0 0,0 0 0 0 0,0 0 1 0 0,1 0-1 0 0,0 1 0 0 0,0 0 0 0 0,0 0 0 0 0,-6 13 0 0 0,2-4-51 0 0,1 1 1 0 0,1 0-1 0 0,0 1 0 0 0,1 0 0 0 0,-6 31 1 0 0,5-15-41 0 0,2 1 1 0 0,1 37 0 0 0,3-64 1 0 0,2 0 0 0 0,-1 0 0 0 0,1 0 0 0 0,2 12 0 0 0,-2-16-35 0 0,0 0 1 0 0,0 0-1 0 0,0 0 1 0 0,2 0-1 0 0,-2 0 1 0 0,1 0 0 0 0,0-1-1 0 0,-1 1 1 0 0,1-1-1 0 0,1 1 1 0 0,3 4-1 0 0,-5-7 16 0 0,-1 0 0 0 0,1 1-1 0 0,0-1 1 0 0,-1 0 0 0 0,1 0-1 0 0,0 1 1 0 0,-1-1 0 0 0,1 0-1 0 0,0 0 1 0 0,-1 0 0 0 0,1 0 0 0 0,0 0-1 0 0,0 0 1 0 0,-1 0 0 0 0,1 0-1 0 0,0 0 1 0 0,-1 0 0 0 0,1 0-1 0 0,0-1 1 0 0,-1 1 0 0 0,1 0-1 0 0,0 0 1 0 0,0-1 0 0 0,13-9-340 0 0,-8 4 283 0 0,-1 0 1 0 0,0-1-1 0 0,0 0 0 0 0,-1 0 0 0 0,0 0 0 0 0,0-1 1 0 0,4-11-1 0 0,15-61-57 0 0,-16 54 95 0 0,-4 16 23 0 0,10-41-320 0 0,2 0 1 0 0,42-91-1 0 0,-55 139 318 0 0,-2 1 9 0 0,1 0 0 0 0,0 0 1 0 0,0 1-1 0 0,0-1 0 0 0,0 0 0 0 0,1 1 0 0 0,-1-1 1 0 0,0 1-1 0 0,1-1 0 0 0,-1 1 0 0 0,1-1 0 0 0,2 0 1 0 0,-3 1 11 0 0,0 0 1 0 0,0 1-1 0 0,0-1 1 0 0,0 1-1 0 0,0 0 1 0 0,0-1-1 0 0,0 1 1 0 0,0 0-1 0 0,0-1 1 0 0,0 1-1 0 0,0 0 1 0 0,0 0 0 0 0,0 0-1 0 0,0 0 1 0 0,1 0-1 0 0,-1 0 1 0 0,0 1-1 0 0,0-1 1 0 0,0 0-1 0 0,0 0 1 0 0,0 1-1 0 0,0-1 1 0 0,0 1-1 0 0,0-1 1 0 0,0 1-1 0 0,0-1 1 0 0,0 1 0 0 0,0-1-1 0 0,0 1 1 0 0,0 0-1 0 0,-1 0 1 0 0,1-1-1 0 0,0 1 1 0 0,0 0-1 0 0,-1 0 1 0 0,1 0-1 0 0,-1 0 1 0 0,1 0-1 0 0,-1 0 1 0 0,1 2-1 0 0,1-1 48 0 0,4 9 137 0 0,0 1 1 0 0,-1-1-1 0 0,-1 1 0 0 0,1 0 1 0 0,1 13-1 0 0,11 67 875 0 0,-11-50-920 0 0,19 143-483 0 0,-25-182-421 0 0</inkml:trace>
  <inkml:trace contextRef="#ctx0" brushRef="#br0" timeOffset="1012.47">828 19 5063 0 0,'-1'3'390'0'0,"-8"42"344"0"0,-8 26 5312 0 0,0 1-2792 0 0,-36 180-1518 0 0,50-239-1784 0 0,-1 1 0 0 0,1 0-1 0 0,-11 21 1 0 0,14-33-35 0 0,-1-13-673 0 0,3-7 573 0 0,2 0 1 0 0,0-1-1 0 0,8-24 0 0 0,-3 14 69 0 0,1 0 63 0 0,1 0 1 0 0,1 1-1 0 0,1 1 0 0 0,1 0 1 0 0,2 0-1 0 0,31-40 0 0 0,-43 62 51 0 0,0 0 0 0 0,1 0 0 0 0,-1 0 0 0 0,1 1 0 0 0,0-1 0 0 0,1 1 0 0 0,-1 0 0 0 0,7-3 0 0 0,1 3-10 0 0,-11 4 8 0 0,0 0 0 0 0,0 0 0 0 0,-1 0 1 0 0,1 0-1 0 0,0 1 0 0 0,-1-1 1 0 0,1 0-1 0 0,0 1 0 0 0,-1-1 0 0 0,1 1 1 0 0,-1 0-1 0 0,1-1 0 0 0,-1 1 1 0 0,1 0-1 0 0,-1 0 0 0 0,0 0 1 0 0,1 0-1 0 0,-1 0 0 0 0,0 0 0 0 0,0 1 1 0 0,0-1-1 0 0,0 0 0 0 0,0 1 1 0 0,0-1-1 0 0,0 1 0 0 0,0-1 0 0 0,0 1 1 0 0,-1-1-1 0 0,2 3 0 0 0,1 5 37 0 0,0 0-1 0 0,0 1 0 0 0,2 17 1 0 0,-4-17 12 0 0,4 35 103 0 0,-2 0 0 0 0,-2 1 0 0 0,-6 52 0 0 0,4-75-109 0 0,0-13-15 0 0,1-9 38 0 0,5-10-4 0 0,-2 5-54 0 0,8-19-45 0 0,-1-1-1 0 0,-2 0 0 0 0,7-25 0 0 0,0 0-25 0 0,-7 22-8 0 0,1-2-94 0 0,21-46-1 0 0,-17 47 107 0 0,-6 13 9 0 0,1 0 1 0 0,0 0-1 0 0,0-1 0 0 0,22-24 0 0 0,-21 32 52 0 0,2 3 0 0 0,-11 4 5 0 0,1 1 0 0 0,0 0 1 0 0,0 0-1 0 0,0 0 0 0 0,0 0 0 0 0,0 0 0 0 0,-1 0 0 0 0,1 0 0 0 0,0 0 0 0 0,0 0 0 0 0,0 0 0 0 0,0 0 1 0 0,-1 1-1 0 0,1-1 0 0 0,0 0 0 0 0,0 1 0 0 0,0-1 0 0 0,-1 0 0 0 0,1 1 0 0 0,0-1 0 0 0,0 1 1 0 0,0 0-1 0 0,1 1 28 0 0,0 0-1 0 0,0 0 1 0 0,-1 0 0 0 0,1 1 0 0 0,-1-1 0 0 0,0 0 0 0 0,2 4 0 0 0,1 5 111 0 0,-1-1 0 0 0,4 19 1 0 0,-3 0-53 0 0,-1-1 1 0 0,-1 1-1 0 0,-2 29 1 0 0,-11 87-49 0 0,10-135-40 0 0,-14 91-300 0 0,2-23 146 0 0,13-76 68 0 0</inkml:trace>
  <inkml:trace contextRef="#ctx0" brushRef="#br0" timeOffset="1385.8">1355 316 8287 0 0,'1'1'639'0'0,"-1"2"-524"0"0,0 0-59 0 0,6 12 209 0 0,-4-11 120 0 0,1 0-1 0 0,-1 0 1 0 0,1 0-1 0 0,0 0 1 0 0,0 0-1 0 0,0-1 1 0 0,1 1-1 0 0,-1-1 1 0 0,1 0-1 0 0,0 0 1 0 0,0 0-1 0 0,0-1 1 0 0,0 1 0 0 0,1-1-1 0 0,7 3 1 0 0,-9-4-436 0 0,0 0 0 0 0,-1-1 0 0 0,1 1 0 0 0,0-1 0 0 0,0 1 0 0 0,0-1 0 0 0,0 0 1 0 0,0 0-1 0 0,0-1 0 0 0,0 1 0 0 0,0 0 0 0 0,0-1 0 0 0,0 0 0 0 0,0 0 0 0 0,0 0 0 0 0,0 0 1 0 0,0 0-1 0 0,-1 0 0 0 0,1-1 0 0 0,0 1 0 0 0,-1-1 0 0 0,0 0 0 0 0,1 0 0 0 0,-1 0 0 0 0,0 0 1 0 0,3-3-1 0 0,2-4 18 0 0,0 0 0 0 0,-1 0 1 0 0,1 0-1 0 0,-2-1 0 0 0,0 0 0 0 0,1-1 1 0 0,-1 1-1 0 0,-1-1 0 0 0,-1 0 1 0 0,0 0-1 0 0,-1 0 0 0 0,0 0 1 0 0,0 0-1 0 0,-1-1 0 0 0,0 1 0 0 0,-1 0 1 0 0,-1-1-1 0 0,-3-21 0 0 0,3 30 35 0 0,0 1-1 0 0,1 0 0 0 0,-1 0 0 0 0,0 0 1 0 0,0 0-1 0 0,0 0 0 0 0,-1 0 1 0 0,1 0-1 0 0,0 0 0 0 0,-1 1 1 0 0,1-1-1 0 0,-1 0 0 0 0,0 1 0 0 0,1-1 1 0 0,-1 1-1 0 0,0 0 0 0 0,-1 0 1 0 0,1-1-1 0 0,0 1 0 0 0,0 0 1 0 0,0 1-1 0 0,0-1 0 0 0,0 0 0 0 0,-1 0 1 0 0,1 1-1 0 0,0 0 0 0 0,0-1 1 0 0,-1 1-1 0 0,-1 0 0 0 0,0 0 0 0 0,1 0 0 0 0,0 0 0 0 0,-1 0 0 0 0,1 1 1 0 0,0-1-1 0 0,-1 1 0 0 0,1 0 0 0 0,0 0 0 0 0,0 0 0 0 0,0 1 0 0 0,0-1 0 0 0,0 1 0 0 0,0-1 0 0 0,0 1 0 0 0,1 0 0 0 0,-1 0 0 0 0,0 0 0 0 0,1 1 0 0 0,-4 3 0 0 0,-3 9 29 0 0,0 1 0 0 0,1 0 0 0 0,1 1 0 0 0,-11 34 0 0 0,9-22 256 0 0,2 1 1 0 0,1 0 0 0 0,2 1 0 0 0,0 0 0 0 0,2-1 0 0 0,2 1-1 0 0,5 55 1 0 0,-3-78-696 0 0,-1 0 0 0 0,2 0 1 0 0,-1 0-1 0 0,1 0 0 0 0,0 0 0 0 0,1-1 0 0 0,0 0 0 0 0,0 1 0 0 0,0-2 0 0 0,1 1 1 0 0,9 10-1 0 0</inkml:trace>
  <inkml:trace contextRef="#ctx0" brushRef="#br0" timeOffset="1757.42">2053 2 6911 0 0,'0'0'528'0'0,"-2"0"-341"0"0,-27 4 2400 0 0,0 2 1 0 0,-28 8-1 0 0,38-7-2377 0 0,1 0 0 0 0,-19 9 0 0 0,30-11-278 0 0,-1 0 0 0 0,1 0 0 0 0,-1 1 0 0 0,2 1 0 0 0,-1-1-1 0 0,1 1 1 0 0,-1 0 0 0 0,2 0 0 0 0,-1 0 0 0 0,1 1 0 0 0,0-1 0 0 0,1 1 0 0 0,0 0 0 0 0,0 1 0 0 0,1-1 0 0 0,0 1 0 0 0,0 0 0 0 0,1 0-1 0 0,0 0 1 0 0,1 0 0 0 0,-1 0 0 0 0,2 0 0 0 0,0 0 0 0 0,0 0 0 0 0,0 0 0 0 0,1 0 0 0 0,1 0 0 0 0,-1 0 0 0 0,1 0 0 0 0,1 0 0 0 0,0 0-1 0 0,0-1 1 0 0,6 12 0 0 0,6 5 92 0 0,0-1 0 0 0,2-1 0 0 0,1-1 0 0 0,0 0 0 0 0,28 25 0 0 0,-41-43-86 0 0,-1 1 0 0 0,1 0 1 0 0,-1 0-1 0 0,0 0 0 0 0,0 0 0 0 0,-1 1 0 0 0,1 0 0 0 0,-1 0 0 0 0,0 0 0 0 0,-1 0 0 0 0,0 0 0 0 0,3 10 0 0 0,-3-7 4 0 0,-1-1 1 0 0,-1 0-1 0 0,1 1 0 0 0,-1-1 0 0 0,-1 0 0 0 0,0 1 0 0 0,0-1 0 0 0,0 0 0 0 0,-5 13 0 0 0,2-7 68 0 0,-1 0 1 0 0,-1 0-1 0 0,0-1 0 0 0,-1 0 0 0 0,0 0 0 0 0,-1-1 0 0 0,-1 0 1 0 0,0 0-1 0 0,0-1 0 0 0,-1 0 0 0 0,-1 0 0 0 0,0-1 0 0 0,0-1 1 0 0,-1 0-1 0 0,-17 10 0 0 0,7-6-981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9.703"/>
    </inkml:context>
    <inkml:brush xml:id="br0">
      <inkml:brushProperty name="width" value="0.05" units="cm"/>
      <inkml:brushProperty name="height" value="0.05" units="cm"/>
    </inkml:brush>
  </inkml:definitions>
  <inkml:trace contextRef="#ctx0" brushRef="#br0">771 236 6047 0 0,'0'0'696'0'0,"-4"9"3954"0"0,-1-14-4322 0 0,0 1 1 0 0,0-1 0 0 0,0 0 0 0 0,1 0-1 0 0,0 0 1 0 0,0-1 0 0 0,-5-9 0 0 0,4 7-73 0 0,-1-1-1 0 0,0 1 1 0 0,-8-9 0 0 0,-18-16 238 0 0,-27-26 245 0 0,52 53-667 0 0,-1 0-1 0 0,-1 0 1 0 0,1 1 0 0 0,-1 0-1 0 0,0 0 1 0 0,-13-4 0 0 0,8 4-17 0 0,0 1 0 0 0,0 1 0 0 0,-1 0 0 0 0,1 1 0 0 0,-1 1 0 0 0,1 0 0 0 0,-1 1 0 0 0,0 1 0 0 0,1 0 0 0 0,-1 0 0 0 0,1 2 0 0 0,0 0 1 0 0,-1 1-1 0 0,1 0 0 0 0,1 1 0 0 0,-1 0 0 0 0,1 1 0 0 0,0 1 0 0 0,0 0 0 0 0,0 1 0 0 0,1 0 0 0 0,-17 16 0 0 0,12-10 33 0 0,2 1 0 0 0,0 0 0 0 0,1 1 0 0 0,0 1 0 0 0,1 0 0 0 0,1 1 0 0 0,1 1 0 0 0,0-1 0 0 0,-14 40 0 0 0,12-17-62 0 0,3-1 1 0 0,1 1-1 0 0,2 1 0 0 0,2 0 1 0 0,2 0-1 0 0,1 0 0 0 0,3 0 0 0 0,1 0 1 0 0,2 0-1 0 0,2 0 0 0 0,2-1 1 0 0,1 0-1 0 0,25 64 0 0 0,-24-80-528 0 0,1 1 0 0 0,1-2 0 0 0,31 46 0 0 0,-36-61 181 0 0,0 1 1 0 0,1-1-1 0 0,0 0 1 0 0,0-1 0 0 0,1 1-1 0 0,0-2 1 0 0,1 1-1 0 0,0-2 1 0 0,0 1 0 0 0,0-1-1 0 0,18 7 1 0 0,0-5-4787 0 0</inkml:trace>
  <inkml:trace contextRef="#ctx0" brushRef="#br0" timeOffset="374.79">825 631 6911 0 0,'0'0'528'0'0,"-9"-4"2631"0"0,6 4-2840 0 0,0 0-1 0 0,-1 1 1 0 0,1-1-1 0 0,0 1 1 0 0,0-1 0 0 0,0 1-1 0 0,0 0 1 0 0,0 0 0 0 0,0 1-1 0 0,0-1 1 0 0,0 1-1 0 0,0-1 1 0 0,0 1 0 0 0,1 0-1 0 0,-1 0 1 0 0,-3 3 0 0 0,2 0-250 0 0,0 0 0 0 0,0 0 1 0 0,0 0-1 0 0,1 1 1 0 0,0-1-1 0 0,0 1 0 0 0,-4 11 1 0 0,-3 12-203 0 0,1 0 0 0 0,1 1 0 0 0,2 0 0 0 0,-4 38 0 0 0,9-59 101 0 0,-3 59-124 0 0,4-60 137 0 0,1 1-1 0 0,0-1 1 0 0,0 0-1 0 0,0 1 1 0 0,1-1-1 0 0,3 8 1 0 0,-4-12 10 0 0,-1-3 8 0 0,0 0 0 0 0,1 0 1 0 0,-1 0-1 0 0,0 0 0 0 0,1 0 0 0 0,-1 0 0 0 0,1 0 1 0 0,-1 0-1 0 0,1 0 0 0 0,0 0 0 0 0,0 0 0 0 0,-1-1 0 0 0,1 1 1 0 0,0 0-1 0 0,0 0 0 0 0,0-1 0 0 0,0 1 0 0 0,1 0 1 0 0,-1 1-8 0 0,1-1 0 0 0,-1 0 0 0 0,0 0 0 0 0,1 1 0 0 0,0-1 0 0 0,-1 0 1 0 0,1-1-1 0 0,0 1 0 0 0,-1 0 0 0 0,1 0 0 0 0,0-1 0 0 0,0 1 0 0 0,-1-1 0 0 0,1 1 1 0 0,0-1-1 0 0,0 0 0 0 0,0 0 0 0 0,0 0 0 0 0,0 0 0 0 0,2 0 0 0 0,-2-1-12 0 0,1 0-1 0 0,-1 1 1 0 0,0-1-1 0 0,1-1 1 0 0,-1 1-1 0 0,0 0 0 0 0,0-1 1 0 0,1 1-1 0 0,-1-1 1 0 0,-1 1-1 0 0,1-1 1 0 0,0 0-1 0 0,2-2 0 0 0,1-2-34 0 0,-1-1-1 0 0,1 0 0 0 0,-1 0 0 0 0,-1 0 0 0 0,1 0 0 0 0,-1-1 0 0 0,0 1 0 0 0,2-13 1 0 0,-3 7 53 0 0,-1 1 0 0 0,0-1 1 0 0,-1 1-1 0 0,0-1 0 0 0,-1 1 0 0 0,-1-1 1 0 0,-3-15-1 0 0,-3-1-30 0 0,-20-53 0 0 0,16 54 6 0 0,-2 1 0 0 0,0 0-1 0 0,-22-28 1 0 0,24 42-904 0 0,9 15-1062 0 0,3 7 262 0 0,1 9-2005 0 0</inkml:trace>
  <inkml:trace contextRef="#ctx0" brushRef="#br0" timeOffset="1040.56">1039 703 10511 0 0,'0'2'480'0'0,"-4"6"-69"0"0,3-6-386 0 0,-1 0-1 0 0,1 1 1 0 0,0-1-1 0 0,0 1 1 0 0,0-1-1 0 0,1 1 1 0 0,-1 0-1 0 0,0-1 1 0 0,1 1 0 0 0,0 0-1 0 0,0 4 1 0 0,0 23 478 0 0,1-1 0 0 0,10 55 0 0 0,-4-39-502 0 0,-1-9-101 0 0,-9-59 402 0 0,2 17-250 0 0,1 1-1 0 0,-1-1 1 0 0,2-10-1 0 0,2-47 193 0 0,-2 38-246 0 0,7-45 0 0 0,-6 62-31 0 0,-1-1-1 0 0,2 1 0 0 0,-1 0 1 0 0,9-16-1 0 0,-11 22-54 0 0,2 3-11 0 0,-1-1 88 0 0,1 0 0 0 0,-1 1 0 0 0,0-1 0 0 0,1 1 0 0 0,-1-1 0 0 0,0 1 0 0 0,1 0 0 0 0,-1 0 0 0 0,0-1 0 0 0,0 1 0 0 0,0 0 0 0 0,0 0 0 0 0,1 0 0 0 0,-2 0 0 0 0,1 0 0 0 0,0 0 0 0 0,1 2 0 0 0,13 24-9 0 0,-4-2 187 0 0,-2 2-1 0 0,11 49 1 0 0,-13-45-67 0 0,1 1 1 0 0,2-2-1 0 0,16 36 0 0 0,-19-55-100 0 0,3-4 0 0 0,-6-6 0 0 0,-1 0 0 0 0,1-1 0 0 0,-1 1 0 0 0,1-1 0 0 0,-1 0 0 0 0,1 0 0 0 0,0 0 0 0 0,6-1 0 0 0,-8 1 0 0 0,0 0 0 0 0,-1-1 0 0 0,1 1 0 0 0,0-1 0 0 0,0 1 0 0 0,0-1 0 0 0,0 0 0 0 0,0 0 0 0 0,0 0 0 0 0,-1 0 0 0 0,1 0 0 0 0,0 0 0 0 0,-1 0 0 0 0,1-1 0 0 0,-1 1 0 0 0,1 0 0 0 0,-1-1 0 0 0,0 1 0 0 0,0-1 0 0 0,1 0 0 0 0,-1 1 0 0 0,0-1 0 0 0,-1 0 0 0 0,1 0 0 0 0,0 0 0 0 0,0 1 0 0 0,-1-1 0 0 0,1-3 0 0 0,0 2 0 0 0,9-29-11 0 0,-2-1-1 0 0,4-38 0 0 0,8-35-169 0 0,22-28-480 0 0,-39 125 632 0 0,1 1-1 0 0,0 0 1 0 0,6-8 0 0 0,-8 13-14 0 0,-1 3 44 0 0,-1 0 1 0 0,1-1-1 0 0,-1 1 0 0 0,0 0 0 0 0,1-1 1 0 0,-1 1-1 0 0,1 0 0 0 0,-1 0 1 0 0,1-1-1 0 0,-1 1 0 0 0,1 0 0 0 0,-1 0 1 0 0,1 0-1 0 0,-1 0 0 0 0,1-1 1 0 0,-1 1-1 0 0,1 0 0 0 0,-1 0 0 0 0,1 0 1 0 0,-1 0-1 0 0,1 0 0 0 0,-1 1 1 0 0,1-1-1 0 0,-1 0 0 0 0,1 0 0 0 0,-1 0 1 0 0,1 0-1 0 0,-1 0 0 0 0,1 1 1 0 0,-1-1-1 0 0,1 0 0 0 0,-1 0 0 0 0,1 1 1 0 0,-1-1-1 0 0,0 0 0 0 0,1 1 1 0 0,0 0-1 0 0,-1 0 6 0 0,3 1 70 0 0,0 1 0 0 0,0-1 0 0 0,0 1 0 0 0,-1 0-1 0 0,1 0 1 0 0,-1 0 0 0 0,0 0 0 0 0,0 0 0 0 0,0 0 0 0 0,0 1 0 0 0,2 6 0 0 0,1 5 365 0 0,4 24 1 0 0,-5-21-295 0 0,17 57 386 0 0,-9-34-466 0 0,10 62 1 0 0,-22-101-293 0 0</inkml:trace>
  <inkml:trace contextRef="#ctx0" brushRef="#br0" timeOffset="1523.95">1746 559 6911 0 0,'0'0'528'0'0,"-2"1"-341"0"0,-2 0 273 0 0,0 1-1 0 0,0 1 1 0 0,0-1 0 0 0,1 0-1 0 0,-1 1 1 0 0,1 0-1 0 0,-1 0 1 0 0,1 0 0 0 0,0 0-1 0 0,0 0 1 0 0,0 1 0 0 0,1 0-1 0 0,-1-1 1 0 0,1 1-1 0 0,-4 7 1 0 0,2-1-118 0 0,1 1 1 0 0,0 0-1 0 0,0 0 0 0 0,-1 14 1 0 0,4-23-336 0 0,-6 40 62 0 0,1 1-1 0 0,3 76 0 0 0,2-102-86 0 0,2 1-1 0 0,0 0 0 0 0,2-1 0 0 0,-1 0 0 0 0,2 1 1 0 0,1-2-1 0 0,0 1 0 0 0,1 0 0 0 0,13 22 1 0 0,-18-35 5 0 0,1 0 1 0 0,0 0-1 0 0,0-1 1 0 0,0 1 0 0 0,0-1-1 0 0,1 0 1 0 0,-1 0-1 0 0,1 0 1 0 0,-1 0 0 0 0,1-1-1 0 0,0 1 1 0 0,0-1 0 0 0,1 0-1 0 0,-1 0 1 0 0,0-1-1 0 0,8 3 1 0 0,-8-4-21 0 0,-1 1-1 0 0,1-1 1 0 0,0 0 0 0 0,-1 0 0 0 0,1 0-1 0 0,0 0 1 0 0,0-1 0 0 0,-1 1 0 0 0,1-1-1 0 0,-1 0 1 0 0,1 0 0 0 0,-1-1-1 0 0,1 1 1 0 0,-1-1 0 0 0,1 1 0 0 0,-1-1-1 0 0,0 0 1 0 0,0 0 0 0 0,0-1-1 0 0,0 1 1 0 0,2-4 0 0 0,5-4 13 0 0,-1-2 0 0 0,0 1 0 0 0,-1-1 0 0 0,0 0 0 0 0,-1-1 0 0 0,-1 0 0 0 0,0 0 0 0 0,-1 0 0 0 0,0-1 0 0 0,-1 0 0 0 0,0 0 0 0 0,3-27 0 0 0,-4 9-16 0 0,-1 0 0 0 0,-2 0 1 0 0,-1 0-1 0 0,-9-55 0 0 0,7 69 36 0 0,-1 0 0 0 0,-1 0 0 0 0,0 1 0 0 0,-12-27 0 0 0,12 35 0 0 0,1 0 0 0 0,-1 1 0 0 0,-1 0 0 0 0,1 0 0 0 0,-1 0 0 0 0,0 1 0 0 0,-1 0 0 0 0,0 0 0 0 0,0 0 0 0 0,-11-6 0 0 0,16 11 6 0 0,0 1 0 0 0,0-1 0 0 0,0 1 0 0 0,0 0 0 0 0,0 0 0 0 0,-1 0-1 0 0,1 0 1 0 0,-1 0 0 0 0,1 0 0 0 0,0 0 0 0 0,-1 1 0 0 0,1-1 0 0 0,-1 1 0 0 0,0 0 0 0 0,1 0-1 0 0,-1 0 1 0 0,1 0 0 0 0,-1 0 0 0 0,1 1 0 0 0,-1-1 0 0 0,1 1 0 0 0,-1-1 0 0 0,1 1 0 0 0,-1 0-1 0 0,1 0 1 0 0,0 0 0 0 0,-1 0 0 0 0,1 1 0 0 0,0-1 0 0 0,0 1 0 0 0,0-1 0 0 0,0 1 0 0 0,0 0-1 0 0,0-1 1 0 0,1 1 0 0 0,-1 0 0 0 0,0 0 0 0 0,1 0 0 0 0,0 1 0 0 0,-3 3 0 0 0,-4 11 29 0 0,0-1 1 0 0,1 2-1 0 0,1-1 1 0 0,0 1-1 0 0,2 0 1 0 0,-4 25-1 0 0,-6 116 204 0 0,13-133-232 0 0,-3 96-337 0 0,5-1 0 0 0,25 189 0 0 0,-10-226-1170 0 0,-7-48 630 0 0</inkml:trace>
  <inkml:trace contextRef="#ctx0" brushRef="#br0" timeOffset="2047.66">2250 774 10591 0 0,'0'0'819'0'0,"-10"-6"445"0"0,7 4-837 0 0,1 0 0 0 0,-1-1 0 0 0,0 0 0 0 0,-4-6 1 0 0,4 5-297 0 0,0 1 1 0 0,0-1-1 0 0,0 1 1 0 0,-7-6-1 0 0,5 6-159 0 0,1 0 1 0 0,-1 1-1 0 0,1-1 0 0 0,-1 1 0 0 0,0 0 0 0 0,0 0 0 0 0,0 1 0 0 0,-1-1 1 0 0,1 1-1 0 0,0 0 0 0 0,0 1 0 0 0,-1-1 0 0 0,1 1 0 0 0,0 0 0 0 0,0 1 1 0 0,-1-1-1 0 0,1 1 0 0 0,0 0 0 0 0,0 0 0 0 0,-1 1 0 0 0,1-1 0 0 0,0 1 0 0 0,1 0 1 0 0,-1 1-1 0 0,0-1 0 0 0,1 1 0 0 0,-1 0 0 0 0,1 0 0 0 0,0 0 0 0 0,0 1 1 0 0,0-1-1 0 0,0 1 0 0 0,0 0 0 0 0,1 0 0 0 0,0 0 0 0 0,0 1 0 0 0,-5 9 1 0 0,3-4 38 0 0,0 1 1 0 0,1 0-1 0 0,1 1 1 0 0,-1-1 0 0 0,2 1-1 0 0,-2 13 1 0 0,1-1 67 0 0,2 0 0 0 0,2 26 0 0 0,-1-42-69 0 0,1 1 0 0 0,0-1 0 0 0,1 0 0 0 0,0 0-1 0 0,0 0 1 0 0,1 1 0 0 0,0-2 0 0 0,0 1 0 0 0,6 10 0 0 0,-7-15-21 0 0,-1-1 0 0 0,1 0 1 0 0,-1 0-1 0 0,1 0 0 0 0,0 0 1 0 0,0 0-1 0 0,0 0 1 0 0,0-1-1 0 0,0 1 0 0 0,0-1 1 0 0,0 1-1 0 0,0-1 1 0 0,1 0-1 0 0,-1 0 0 0 0,1 0 1 0 0,-1 0-1 0 0,1 0 0 0 0,-1 0 1 0 0,1-1-1 0 0,-1 1 1 0 0,1-1-1 0 0,0 0 0 0 0,-1 0 1 0 0,1 0-1 0 0,0 0 1 0 0,-1 0-1 0 0,1-1 0 0 0,-1 1 1 0 0,1-1-1 0 0,-1 1 0 0 0,1-1 1 0 0,-1 0-1 0 0,5-2 1 0 0,-3 1-30 0 0,1-1 0 0 0,-1 0 0 0 0,1 0 0 0 0,-1 0 1 0 0,0 0-1 0 0,-1 0 0 0 0,1-1 0 0 0,0 0 0 0 0,-1 0 1 0 0,0 0-1 0 0,0 0 0 0 0,4-7 0 0 0,2-7-118 0 0,14-35 0 0 0,-13 28 38 0 0,23-77-452 0 0,-25 71 211 0 0,1 1 0 0 0,14-30-1 0 0,-13 39 253 0 0,-10 21 130 0 0,1 0 0 0 0,-1 0 0 0 0,1 0 0 0 0,-1 0 0 0 0,1 0 0 0 0,-1 0 0 0 0,0 0 0 0 0,1 0 0 0 0,-1 0 0 0 0,1 0 0 0 0,-1 0 0 0 0,1 0 0 0 0,-1 0 0 0 0,1 1 0 0 0,-1-1 0 0 0,1 0 0 0 0,-1 0 0 0 0,1 0 0 0 0,-1 1 0 0 0,0-1 0 0 0,1 0 0 0 0,-1 1-1 0 0,1-1 1 0 0,-1 0 0 0 0,0 1 0 0 0,1-1 0 0 0,-1 0 0 0 0,0 1 0 0 0,1 0 0 0 0,4 11 329 0 0,0 0 0 0 0,-1 1-1 0 0,-1-1 1 0 0,5 27 0 0 0,1 58 698 0 0,-7-70-939 0 0,1 12-45 0 0,5 112-111 0 0,-8-149-74 0 0</inkml:trace>
  <inkml:trace contextRef="#ctx0" brushRef="#br0" timeOffset="2428.25">2454 684 11519 0 0,'-9'86'1683'0'0,"-3"0"0"0"0,-37 133-1 0 0,45-208-1671 0 0,4-9 42 0 0,0-10-46 0 0,1 0-1 0 0,0 0 0 0 0,0 0 1 0 0,1 0-1 0 0,0 0 0 0 0,5-12 1 0 0,24-44 12 0 0,-23 50-19 0 0,-6 11-3 0 0,0-1 0 0 0,0 1 0 0 0,0 0 0 0 0,0 0 0 0 0,0 0 0 0 0,1 0 0 0 0,0 0 0 0 0,-1 1-1 0 0,1-1 1 0 0,0 1 0 0 0,0 0 0 0 0,0 0 0 0 0,1 0 0 0 0,-1 0 0 0 0,1 0 0 0 0,-1 1 0 0 0,1-1 0 0 0,-1 1 0 0 0,1 0-1 0 0,0 0 1 0 0,7 0 0 0 0,-7 1 0 0 0,0 0-1 0 0,0 0 1 0 0,0 0 0 0 0,0 1-1 0 0,1 0 1 0 0,-1 0-1 0 0,0 0 1 0 0,0 0 0 0 0,0 1-1 0 0,-1-1 1 0 0,1 1-1 0 0,0 0 1 0 0,-1 1 0 0 0,1-1-1 0 0,-1 0 1 0 0,1 1-1 0 0,-1 0 1 0 0,0 0 0 0 0,4 5-1 0 0,2 4 19 0 0,0 0 1 0 0,-1 1-1 0 0,-1 0 0 0 0,0 0 0 0 0,8 25 0 0 0,17 73-462 0 0,-27-87-4250 0 0</inkml:trace>
  <inkml:trace contextRef="#ctx0" brushRef="#br0" timeOffset="2816.85">2809 660 11719 0 0,'-1'2'532'0'0,"-3"20"76"0"0,1 0 0 0 0,1 0 1 0 0,1 0-1 0 0,1 0 0 0 0,1 0 0 0 0,1 0 0 0 0,6 30 0 0 0,5 4-282 0 0,34 90-1 0 0,-34-109-672 0 0,22 55-332 0 0,-31-82 493 0 0,1-1-1 0 0,0 0 0 0 0,1 0 0 0 0,0-1 1 0 0,0 0-1 0 0,1 0 0 0 0,9 9 0 0 0,-11-13 14 0 0,1-1 0 0 0,-1 1 0 0 0,1-1 0 0 0,7 3-1 0 0,-11-6 124 0 0,-1 1 26 0 0,0-1 0 0 0,0 0 0 0 0,0 1 0 0 0,0-1 0 0 0,1 0 0 0 0,-1 0 0 0 0,0 0 0 0 0,0 0 0 0 0,0 0 0 0 0,0 0 0 0 0,0 0 0 0 0,0-1 0 0 0,1 1 0 0 0,-1 0 0 0 0,0-1 0 0 0,0 1 0 0 0,0-1 0 0 0,0 1 0 0 0,0-1 0 0 0,0 1 0 0 0,0-1 0 0 0,0 0 0 0 0,1-1 0 0 0,16-17-145 0 0,-9 6 152 0 0,-1-1-1 0 0,-1 1 1 0 0,0-1-1 0 0,-1-1 1 0 0,8-26-1 0 0,-5 5 249 0 0,6-48 1440 0 0,-16 84-1607 0 0,1 1 0 0 0,-1-1-1 0 0,0 1 1 0 0,0 0 0 0 0,0-1-1 0 0,0 1 1 0 0,1-1-1 0 0,-1 1 1 0 0,0 0 0 0 0,1 0-1 0 0,-1-1 1 0 0,0 1 0 0 0,1 0-1 0 0,-1 0 1 0 0,1 0 0 0 0,-1 1-1 0 0,-1 1 87 0 0,-12 22 195 0 0,1 1-1 0 0,1 0 1 0 0,-16 52-1 0 0,10-28-195 0 0,-16 47-608 0 0,3 1 0 0 0,5 2 0 0 0,-24 183 0 0 0,48-256-640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5.690"/>
    </inkml:context>
    <inkml:brush xml:id="br0">
      <inkml:brushProperty name="width" value="0.05" units="cm"/>
      <inkml:brushProperty name="height" value="0.05" units="cm"/>
    </inkml:brush>
  </inkml:definitions>
  <inkml:trace contextRef="#ctx0" brushRef="#br0">589 668 6335 0 0,'0'0'571'0'0,"3"0"-472"0"0,1-1 50 0 0,0 1 1 0 0,0-1 0 0 0,-1 0-1 0 0,1 0 1 0 0,0-1 0 0 0,0 1-1 0 0,-1-1 1 0 0,1 0-1 0 0,0 0 1 0 0,-1 0 0 0 0,0-1-1 0 0,0 1 1 0 0,1-1 0 0 0,-2 0-1 0 0,1 1 1 0 0,0-1 0 0 0,0-1-1 0 0,-1 1 1 0 0,0 0-1 0 0,1-1 1 0 0,1-4 0 0 0,7-11 224 0 0,-1-1 1 0 0,-1-1-1 0 0,-1 1 0 0 0,-1-1 1 0 0,0-1-1 0 0,6-41 1 0 0,-10 34-237 0 0,0 1 0 0 0,-2-1-1 0 0,-1 0 1 0 0,-7-55 0 0 0,4 67-105 0 0,-1 0-1 0 0,-1 0 0 0 0,0 1 0 0 0,-1 0 1 0 0,-8-17-1 0 0,8 23-16 0 0,1 0 1 0 0,-1 0-1 0 0,-1 1 1 0 0,0-1-1 0 0,0 1 0 0 0,-1 1 1 0 0,0-1-1 0 0,-12-9 1 0 0,16 16-13 0 0,1-1 0 0 0,-1 1 0 0 0,1 0 0 0 0,-1 0 1 0 0,0 0-1 0 0,0 1 0 0 0,0-1 0 0 0,0 1 0 0 0,0 0 1 0 0,0 0-1 0 0,0 1 0 0 0,0-1 0 0 0,0 1 1 0 0,-1 0-1 0 0,-4 0 0 0 0,3 1-10 0 0,0 0 0 0 0,0 0 0 0 0,0 1 0 0 0,0 0 0 0 0,0 0 0 0 0,0 0 0 0 0,0 1 1 0 0,1 0-1 0 0,-7 5 0 0 0,-1 1-20 0 0,1 1 0 0 0,0 0 0 0 0,1 1 0 0 0,0 0 0 0 0,1 1 1 0 0,0 0-1 0 0,-11 19 0 0 0,7-5 79 0 0,1 0 0 0 0,1 1-1 0 0,1 0 1 0 0,1 1 0 0 0,2 0 0 0 0,-8 45-1 0 0,-11 180 649 0 0,24-217-602 0 0,-3 274 426 0 0,19 1-406 0 0,-2-77-131 0 0,-7-123 18 0 0,3 133-644 0 0,-8-237 539 0 0,-1 31-293 0 0,2-35 219 0 0,-1 0 0 0 0,0-1-1 0 0,1 1 1 0 0,-1-1-1 0 0,0 1 1 0 0,0 0-1 0 0,-1-1 1 0 0,1 0 0 0 0,0 1-1 0 0,-1-1 1 0 0,-1 3-1 0 0,-7 2-4342 0 0</inkml:trace>
  <inkml:trace contextRef="#ctx0" brushRef="#br0" timeOffset="358.61">1 1162 7367 0 0,'0'0'962'0'0,"2"1"88"0"0,68 22 4492 0 0,-34-9-4592 0 0,55 11 1 0 0,-27-16-1220 0 0,92 3-1 0 0,-120-11-508 0 0,6 2-136 0 0</inkml:trace>
  <inkml:trace contextRef="#ctx0" brushRef="#br0" timeOffset="882.49">898 848 1839 0 0,'-4'-1'64'0'0,"0"0"-1"0"0,0 1 0 0 0,0-1 0 0 0,0 1 0 0 0,0 0 0 0 0,0 0 0 0 0,0 0 0 0 0,-6 2 0 0 0,6-1 422 0 0,0 0 1 0 0,1 0-1 0 0,-1 0 1 0 0,1 1 0 0 0,-1 0-1 0 0,1 0 1 0 0,-1 0-1 0 0,1 0 1 0 0,0 0-1 0 0,0 1 1 0 0,0-1-1 0 0,-4 5 1 0 0,3-1 542 0 0,-1 0 0 0 0,1 0 0 0 0,0 1 0 0 0,0-1-1 0 0,-5 14 1 0 0,-4 19-716 0 0,8-17 3 0 0,1-1 1 0 0,-1 30-1 0 0,4-42-341 0 0,1 0-1 0 0,0 0 1 0 0,1 0-1 0 0,0-1 1 0 0,0 1-1 0 0,1 0 1 0 0,0-1-1 0 0,6 15 1 0 0,-7-21-64 0 0,0-1 1 0 0,0 0-1 0 0,0 1 1 0 0,-1-1-1 0 0,1 0 0 0 0,0 0 1 0 0,1 0-1 0 0,-1 0 1 0 0,0 0-1 0 0,2 1 1 0 0,-2-1-391 0 0,3-2-311 0 0,-4 1 755 0 0,1 0-1 0 0,-1 0 1 0 0,0 1 0 0 0,1-1-1 0 0,-1 0 1 0 0,1 0-1 0 0,-1 0 1 0 0,0 0-1 0 0,1-1 1 0 0,-1 1-1 0 0,1 0 1 0 0,-1 0-1 0 0,0 0 1 0 0,1 0-1 0 0,-1 0 1 0 0,0 0-1 0 0,1-1 1 0 0,-1 1-1 0 0,0 0 1 0 0,1 0-1 0 0,-1 0 1 0 0,1-1-1 0 0,3-5-248 0 0,0-1 0 0 0,0 0 0 0 0,0 1 0 0 0,-1-1-1 0 0,0-1 1 0 0,0 1 0 0 0,-1 0 0 0 0,3-16 0 0 0,1-2 71 0 0,-5 24 150 0 0,1 1 11 0 0,-1 0 70 0 0,0 0 0 0 0,1 0 1 0 0,-1 0-1 0 0,1 0 0 0 0,-1 0 0 0 0,1 0 0 0 0,-1 1 1 0 0,0-1-1 0 0,1 0 0 0 0,-1 1 0 0 0,0-1 0 0 0,1 1 1 0 0,-1 0-1 0 0,0-1 0 0 0,1 1 0 0 0,-1 0 0 0 0,0 0 1 0 0,0 0-1 0 0,0 0 0 0 0,2 1 0 0 0,1 2 102 0 0,41 37 1199 0 0,13 9 147 0 0,-49-44-1346 0 0,1 0 1 0 0,-1 0-1 0 0,1-1 1 0 0,0 0-1 0 0,11 4 1 0 0,-12-6-99 0 0,0 0 1 0 0,0-1-1 0 0,0 0 1 0 0,0 0-1 0 0,1-1 0 0 0,-1 0 1 0 0,0-1-1 0 0,11-1 0 0 0,-14 1-16 0 0,-1-1 0 0 0,0 0-1 0 0,0-1 1 0 0,0 1-1 0 0,0-1 1 0 0,0 0-1 0 0,0 0 1 0 0,0-1-1 0 0,-1 1 1 0 0,1-1 0 0 0,-1 0-1 0 0,0 0 1 0 0,0-1-1 0 0,0 1 1 0 0,6-8-1 0 0,7-10-123 0 0,-2 0-1 0 0,-1-1 1 0 0,0 0 0 0 0,20-49-1 0 0,-13 17-271 0 0,16-66-1 0 0,-2-32-558 0 0,19-62-177 0 0,-46 188 1092 0 0,-6 16 9 0 0,1 0 1 0 0,4-11 0 0 0,0 9 41 0 0,-6 10 60 0 0,3 13 304 0 0,-1 3-146 0 0,-1 0 0 0 0,-1 1 1 0 0,-1-1-1 0 0,-1 19 0 0 0,0-9-46 0 0,-7 160 809 0 0,3 89-982 0 0,-1-1-18 0 0,8-241 102 0 0,7-52 442 0 0,-3-6-356 0 0,-1 1 0 0 0,3-44-1 0 0,-4 29-124 0 0,-3 26-14 0 0,8-49-36 0 0,-8 57 67 0 0,1 0 0 0 0,0 0 1 0 0,0 0-1 0 0,1 1 0 0 0,0-1 0 0 0,6-10 0 0 0,-8 15 2 0 0,0 0 0 0 0,1 0 0 0 0,0 0 0 0 0,-1 0 0 0 0,1 1 0 0 0,0-1 0 0 0,0 0 0 0 0,0 1 1 0 0,0 0-1 0 0,0-1 0 0 0,0 1 0 0 0,0 0 0 0 0,1 0 0 0 0,-1 0 0 0 0,0 0 0 0 0,4 0 0 0 0,-2 0-8 0 0,-1 1-1 0 0,1-1 0 0 0,0 1 0 0 0,0 0 0 0 0,0 1 1 0 0,-1-1-1 0 0,1 1 0 0 0,0-1 0 0 0,6 3 0 0 0,4 3-47 0 0,1 0 0 0 0,-1 1 0 0 0,-1 1 0 0 0,16 11 0 0 0,-20-13-88 0 0,16 13-943 0 0,-10-7-3183 0 0,-1-2-1052 0 0</inkml:trace>
  <inkml:trace contextRef="#ctx0" brushRef="#br0" timeOffset="1235.56">1703 961 9215 0 0,'0'0'408'0'0,"-8"8"80"0"0,0 1-392 0 0,1-1-96 0 0,1 0 0 0 0,2 3 0 0 0,1 1 448 0 0,0-1 64 0 0,0 1 8 0 0,2 1 8 0 0,0 1-376 0 0,1-3-80 0 0,1 0-8 0 0,0 2-384 0 0,2-1-112 0 0,0-1-24 0 0,0 0-4112 0 0</inkml:trace>
  <inkml:trace contextRef="#ctx0" brushRef="#br0" timeOffset="1606.74">1550 1042 8607 0 0,'0'0'396'0'0,"1"2"-12"0"0,5 11 4 0 0,1 0 0 0 0,1 0 0 0 0,0-1 0 0 0,11 12 0 0 0,-5-10 41 0 0,0 0 0 0 0,0-2 0 0 0,1 0 0 0 0,1 0 0 0 0,29 15 0 0 0,-36-22-461 0 0,-1 1 0 0 0,1 0 1 0 0,-1 0-1 0 0,-1 1 0 0 0,1 0 1 0 0,-1 0-1 0 0,0 1 0 0 0,7 9 1 0 0,-10-10-414 0 0,0 1 0 0 0,1-1 0 0 0,-2 1 0 0 0,1-1 0 0 0,-1 1 0 0 0,2 10 0 0 0,-1-4-969 0 0</inkml:trace>
  <inkml:trace contextRef="#ctx0" brushRef="#br0" timeOffset="2020.07">1605 999 1375 0 0,'0'0'8406'0'0,"1"-2"-7965"0"0,3-4-217 0 0,0 0 0 0 0,0 0 1 0 0,0 0-1 0 0,1 0 0 0 0,-1 1 0 0 0,12-9 0 0 0,38-27 1122 0 0,-17 14-668 0 0,4-2-176 0 0,69-40 0 0 0,-41 34-4626 0 0,-44 22-468 0 0</inkml:trace>
  <inkml:trace contextRef="#ctx0" brushRef="#br0" timeOffset="2515.12">1980 1201 6447 0 0,'0'0'586'0'0,"0"2"-486"0"0,-1 5 1 0 0,1-6 12 0 0,0 0-1 0 0,0 0 1 0 0,0 0-1 0 0,0 0 1 0 0,0 0 0 0 0,0 0-1 0 0,1 0 1 0 0,-1 0-1 0 0,0 0 1 0 0,1 0 0 0 0,-1 0-1 0 0,0 0 1 0 0,1 0-1 0 0,-1 0 1 0 0,1 0-1 0 0,0-1 1 0 0,-1 1 0 0 0,1 0-1 0 0,0 0 1 0 0,-1-1-1 0 0,1 1 1 0 0,1 0 0 0 0,16 10 442 0 0,-15-10-535 0 0,1 0 3 0 0,0 0-1 0 0,-1 0 0 0 0,1-1 1 0 0,0 0-1 0 0,0 1 0 0 0,-1-1 1 0 0,1-1-1 0 0,0 1 1 0 0,0 0-1 0 0,0-1 0 0 0,-1 0 1 0 0,7-2-1 0 0,-3 1 1 0 0,0 0-1 0 0,0 0 1 0 0,0-1-1 0 0,-1 1 1 0 0,1-2 0 0 0,-1 1-1 0 0,0-1 1 0 0,0 0-1 0 0,0 0 1 0 0,0-1 0 0 0,-1 1-1 0 0,1-1 1 0 0,-1-1-1 0 0,-1 1 1 0 0,1-1 0 0 0,-1 1-1 0 0,0-1 1 0 0,6-12-1 0 0,-8 14-7 0 0,0 0 1 0 0,-1 0-1 0 0,1 0 0 0 0,-1 0 0 0 0,0-1 0 0 0,-1 1 0 0 0,1 0 1 0 0,-1 0-1 0 0,0 0 0 0 0,0-1 0 0 0,0 1 0 0 0,0 0 0 0 0,-1 0 0 0 0,1 0 1 0 0,-1-1-1 0 0,0 1 0 0 0,-1 0 0 0 0,1 0 0 0 0,-1 0 0 0 0,0 0 1 0 0,-2-4-1 0 0,1 4-17 0 0,0 0 1 0 0,0 1-1 0 0,0-1 0 0 0,0 1 1 0 0,0-1-1 0 0,-1 1 1 0 0,0 0-1 0 0,1 0 1 0 0,-1 1-1 0 0,0-1 1 0 0,-1 1-1 0 0,1 0 0 0 0,0 0 1 0 0,-1 0-1 0 0,1 1 1 0 0,-1-1-1 0 0,1 1 1 0 0,-1 0-1 0 0,1 0 0 0 0,-1 1 1 0 0,0 0-1 0 0,0-1 1 0 0,-8 2-1 0 0,9-1 28 0 0,0 1 0 0 0,0-1-1 0 0,-1 1 1 0 0,1 0 0 0 0,0 0 0 0 0,0 0-1 0 0,0 1 1 0 0,0-1 0 0 0,0 1 0 0 0,1 0-1 0 0,-1 0 1 0 0,0 0 0 0 0,1 1-1 0 0,-1-1 1 0 0,1 1 0 0 0,0 0 0 0 0,0 0-1 0 0,0 0 1 0 0,0 0 0 0 0,1 0 0 0 0,-1 1-1 0 0,1 0 1 0 0,0-1 0 0 0,0 1 0 0 0,0 0-1 0 0,-2 7 1 0 0,1 2 108 0 0,1 0 0 0 0,0 0 0 0 0,1 1 0 0 0,0-1 0 0 0,1 0-1 0 0,1 1 1 0 0,0-1 0 0 0,1 0 0 0 0,0 1 0 0 0,1-1 0 0 0,1 0 0 0 0,0-1 0 0 0,1 1 0 0 0,0-1 0 0 0,0 0 0 0 0,2 0 0 0 0,-1 0-1 0 0,16 19 1 0 0,-15-22-173 0 0,0-1 0 0 0,1 0-1 0 0,0 0 1 0 0,1-1 0 0 0,-1 0-1 0 0,1 0 1 0 0,0-1 0 0 0,1 0 0 0 0,0-1-1 0 0,11 5 1 0 0,-12-7-256 0 0,0 0 0 0 0,1-1 0 0 0,-1 1 0 0 0,0-2 0 0 0,1 0 0 0 0,0 0 0 0 0,-1 0 0 0 0,1-1 0 0 0,-1-1 0 0 0,1 1 0 0 0,-1-2 0 0 0,17-3 0 0 0,5-6-4165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0:41.600"/>
    </inkml:context>
    <inkml:brush xml:id="br0">
      <inkml:brushProperty name="width" value="0.05" units="cm"/>
      <inkml:brushProperty name="height" value="0.05" units="cm"/>
    </inkml:brush>
  </inkml:definitions>
  <inkml:trace contextRef="#ctx0" brushRef="#br0">282 887 3223 0 0,'0'0'371'0'0,"-2"-12"2960"0"0,1 7-2804 0 0,1 3-386 0 0,-1 0 1 0 0,1 0-1 0 0,-1 0 0 0 0,1 0 0 0 0,0 0 1 0 0,0 0-1 0 0,0 0 0 0 0,1-4 0 0 0,0-4-71 0 0,1-18 176 0 0,-2 27-126 0 0,0-7 4320 0 0,5 44-3987 0 0,-1 0-1 0 0,-3 65 1 0 0,-16 75-171 0 0,11-141-155 0 0,-1 0 0 0 0,-2-1 0 0 0,-2 0 0 0 0,-1-1 0 0 0,-1 1-1 0 0,-25 47 1 0 0,33-76-33 0 0,0-1-1 0 0,0 0 0 0 0,0 0 1 0 0,-7 6-1 0 0,8-8-32 0 0,1-1 131 0 0,-1-1-161 0 0,-1 0-1 0 0,1-1 0 0 0,0 1 1 0 0,-1-1-1 0 0,1 0 1 0 0,0 0-1 0 0,-1 0 0 0 0,1 0 1 0 0,0 0-1 0 0,0 0 0 0 0,0 0 1 0 0,0-1-1 0 0,0 1 1 0 0,0-1-1 0 0,0 0 0 0 0,1 1 1 0 0,-1-1-1 0 0,1 0 0 0 0,-1 0 1 0 0,1 0-1 0 0,-1 0 1 0 0,1 0-1 0 0,0 0 0 0 0,0 0 1 0 0,0-1-1 0 0,-1-2 1 0 0,-2-8-32 0 0,0 0 1 0 0,1-1 0 0 0,-3-18-1 0 0,5 26 22 0 0,-8-68-109 0 0,0-114 0 0 0,9 118 736 0 0,0 72-641 0 0,0 0 0 0 0,1 0 0 0 0,-1 0 0 0 0,1 0 0 0 0,-1 0 0 0 0,1 0 0 0 0,0 0 0 0 0,0 0 0 0 0,0 0 0 0 0,0-1 1 0 0,0 1-1 0 0,0 0 0 0 0,1-1 0 0 0,-1 1 0 0 0,1 0 0 0 0,-1-1 0 0 0,1 0 0 0 0,-1 1 0 0 0,1-1 0 0 0,0 0 0 0 0,3 2 0 0 0,4 2-21 0 0,0-1 0 0 0,1 0 0 0 0,10 3 0 0 0,-18-6 7 0 0,24 7 3 0 0,0-2-1 0 0,51 7 1 0 0,54-5 6 0 0,-115-7-3 0 0,-5-1 4 0 0,-4 0 10 0 0,0 1-1 0 0,-1-1 1 0 0,13 4 0 0 0,-16-4-7 0 0,-2 0-6 0 0,0 0 0 0 0,0 0 1 0 0,0 1-1 0 0,0-1 0 0 0,0 0 0 0 0,0 1 1 0 0,0-1-1 0 0,0 1 0 0 0,-1-1 0 0 0,1 1 1 0 0,0-1-1 0 0,0 1 0 0 0,0 0 0 0 0,0-1 1 0 0,-1 1-1 0 0,2 1 0 0 0,-1-1 8 0 0,-1-1 0 0 0,1 1 0 0 0,0-1-1 0 0,-1 1 1 0 0,1-1 0 0 0,-1 1 0 0 0,1 0 0 0 0,-1 0-1 0 0,1-1 1 0 0,-1 1 0 0 0,1 0 0 0 0,-1 0 0 0 0,0-1-1 0 0,1 1 1 0 0,-1 0 0 0 0,0 0 0 0 0,0 0 0 0 0,1 0-1 0 0,-1-1 1 0 0,0 1 0 0 0,0 0 0 0 0,0 0 0 0 0,0 1-1 0 0,-1 0 11 0 0,1 0-1 0 0,-1 0 1 0 0,1 0-1 0 0,-1 0 1 0 0,0 0-1 0 0,0 0 1 0 0,0 0-1 0 0,0-1 1 0 0,-2 4-1 0 0,-2 0 19 0 0,0 1-1 0 0,0-1 0 0 0,0 0 0 0 0,0-1 0 0 0,-7 5 1 0 0,-3 1-12 0 0,-1-1 1 0 0,0-1-1 0 0,-1 0 1 0 0,0-1 0 0 0,0-1-1 0 0,0-1 1 0 0,-22 4 0 0 0,27-7-17 0 0,1 0-1 0 0,0-1 1 0 0,-1 0 0 0 0,1-1 0 0 0,-1 0 0 0 0,1-1-1 0 0,0-1 1 0 0,-1 1 0 0 0,1-2 0 0 0,0 0 0 0 0,0 0-1 0 0,-16-8 1 0 0,12 4-4 0 0,-55-31 75 0 0,64 34-72 0 0,0 0 0 0 0,0 0 0 0 0,1-1-1 0 0,0 0 1 0 0,-1 0 0 0 0,2 0 0 0 0,-1 0-1 0 0,-6-11 1 0 0,9 12-19 0 0,0 0 0 0 0,1 1 0 0 0,0-1 0 0 0,0 0 0 0 0,0 0 0 0 0,0 0 0 0 0,0 0 0 0 0,1 0 0 0 0,0 0 0 0 0,0 0 0 0 0,0 0 0 0 0,0 0 0 0 0,1 0 0 0 0,-1 0 0 0 0,3-5 0 0 0,1-6-75 0 0,1 1 1 0 0,11-23 0 0 0,-13 30 73 0 0,0 1-17 0 0,0 0 0 0 0,0 1 0 0 0,0-1 0 0 0,1 1 0 0 0,6-8 0 0 0,-8 11 20 0 0,-1 1-1 0 0,1-1 1 0 0,0 0 0 0 0,0 1 0 0 0,0 0-1 0 0,0-1 1 0 0,0 1 0 0 0,0 0-1 0 0,0 0 1 0 0,0 0 0 0 0,0 0 0 0 0,1 0-1 0 0,-1 1 1 0 0,0-1 0 0 0,1 1-1 0 0,-1-1 1 0 0,3 1 0 0 0,-3 1 1 0 0,0-1 1 0 0,0 1-1 0 0,0 0 1 0 0,1-1-1 0 0,-1 1 1 0 0,-1 0-1 0 0,1 0 1 0 0,0 1-1 0 0,0-1 1 0 0,0 0-1 0 0,-1 1 1 0 0,1-1-1 0 0,1 3 1 0 0,-2-4 0 0 0,6 8-4 0 0,0-1 1 0 0,-1 1-1 0 0,0 0 0 0 0,0 0 0 0 0,-1 1 1 0 0,8 16-1 0 0,17 59 23 0 0,-12-31-16 0 0,-7-20 5 0 0,9 47 0 0 0,-19-75 0 0 0,2 7 0 0 0,-4-7 0 0 0,-2-9 0 0 0,-3-7 11 0 0,-37-132-75 0 0,41 133 9 0 0,-1 1 1 0 0,-1 0-1 0 0,-7-15 0 0 0,10 23-17 0 0,1 3-568 0 0,-2 31-810 0 0,3-14 60 0 0</inkml:trace>
  <inkml:trace contextRef="#ctx0" brushRef="#br0" timeOffset="1365.16">1057 562 3223 0 0,'0'0'8090'0'0,"-1"1"-7702"0"0,-3 3-272 0 0,0 1 0 0 0,1-1 1 0 0,-1 1-1 0 0,1 0 0 0 0,0 0 1 0 0,0 0-1 0 0,1 0 0 0 0,-1 0 1 0 0,1 1-1 0 0,0-1 0 0 0,1 1 1 0 0,-1 0-1 0 0,0 5 0 0 0,-2 16 196 0 0,-1 38 0 0 0,5-59-266 0 0,-2 87 349 0 0,5-1-1 0 0,3 0 0 0 0,37 179 1 0 0,-36-239-189 0 0,1 0 1 0 0,20 48 0 0 0,-23-70-165 0 0,-1 0 0 0 0,1 0 1 0 0,1-1-1 0 0,0 0 0 0 0,0 0 0 0 0,1 0 0 0 0,0-1 0 0 0,0 0 1 0 0,1 0-1 0 0,0-1 0 0 0,16 12 0 0 0,-21-17-30 0 0,0 0-1 0 0,0-1 0 0 0,0 1 0 0 0,0-1 1 0 0,0 0-1 0 0,0 1 0 0 0,0-1 0 0 0,0-1 1 0 0,0 1-1 0 0,1 0 0 0 0,-1-1 1 0 0,0 0-1 0 0,1 0 0 0 0,-1 0 0 0 0,0 0 1 0 0,0 0-1 0 0,1 0 0 0 0,-1-1 0 0 0,0 0 1 0 0,0 0-1 0 0,1 0 0 0 0,-1 0 1 0 0,0 0-1 0 0,0 0 0 0 0,0-1 0 0 0,-1 0 1 0 0,1 1-1 0 0,0-1 0 0 0,0 0 0 0 0,-1-1 1 0 0,0 1-1 0 0,3-3 0 0 0,2-3 39 0 0,0-1 1 0 0,0 0-1 0 0,-1-1 0 0 0,0 0 0 0 0,-1 0 1 0 0,0 0-1 0 0,0 0 0 0 0,3-14 0 0 0,10-37 114 0 0,-3-2 0 0 0,-2 0 0 0 0,4-65 0 0 0,-10 26-28 0 0,-7-119 0 0 0,-59-253-624 0 0,56 458 402 0 0,-22-123-1056 0 0,17 106 22 0 0,-1 1 0 0 0,-15-36 0 0 0,21 62 385 0 0,0 0 0 0 0,0 0-1 0 0,-7-7 1 0 0,9 10-672 0 0,-1 6 369 0 0,-1 2 821 0 0,1 1 1 0 0,-1 0 0 0 0,1 0 0 0 0,0 0-1 0 0,0 0 1 0 0,1 0 0 0 0,0 0-1 0 0,0 1 1 0 0,1-1 0 0 0,-1 0 0 0 0,1 1-1 0 0,1-1 1 0 0,0 8 0 0 0,3 20-190 0 0</inkml:trace>
  <inkml:trace contextRef="#ctx0" brushRef="#br0" timeOffset="1878.09">1934 973 1839 0 0,'-1'-2'13660'0'0,"-4"-2"-13568"0"0,0 1 0 0 0,0-1 0 0 0,0 1 0 0 0,-1-1-1 0 0,1 1 1 0 0,-1 1 0 0 0,0-1 0 0 0,0 1 0 0 0,0 0 0 0 0,0 1 0 0 0,0-1-1 0 0,0 1 1 0 0,0 0 0 0 0,-1 1 0 0 0,1 0 0 0 0,0 0 0 0 0,0 0-1 0 0,-8 1 1 0 0,2 1-203 0 0,1 0-1 0 0,-1 0 0 0 0,0 1 1 0 0,1 1-1 0 0,0 0 0 0 0,0 0 1 0 0,0 1-1 0 0,-19 12 0 0 0,24-13 115 0 0,0 0 0 0 0,1 0 0 0 0,-8 8 0 0 0,11-9 28 0 0,0-1 1 0 0,0 0-1 0 0,1 0 1 0 0,-1 1-1 0 0,0-1 1 0 0,1 1-1 0 0,0-1 1 0 0,0 1-1 0 0,-1 0 1 0 0,2 0 0 0 0,-1-1-1 0 0,-1 6 1 0 0,2-7-27 0 0,0 0 1 0 0,-1 0 0 0 0,1 0 0 0 0,0 0-1 0 0,0 1 1 0 0,0-1 0 0 0,0 0-1 0 0,0 0 1 0 0,0 0 0 0 0,1 0 0 0 0,-1 1-1 0 0,0-1 1 0 0,0 0 0 0 0,1 0 0 0 0,-1 0-1 0 0,1 0 1 0 0,-1 0 0 0 0,1 0 0 0 0,-1 0-1 0 0,1 0 1 0 0,0 0 0 0 0,0 0 0 0 0,-1 0-1 0 0,1 0 1 0 0,0 0 0 0 0,1 0-1 0 0,1 2 3 0 0,1 0-12 0 0,0 0-1 0 0,0 0 1 0 0,0 0-1 0 0,1 0 1 0 0,-1-1-1 0 0,1 0 1 0 0,0 0-1 0 0,-1 0 1 0 0,1-1-1 0 0,0 1 1 0 0,6 0-1 0 0,8 1-33 0 0,29 1 1 0 0,-44-4 34 0 0,58 2-9 0 0,44 3-57 0 0,-92-3-6 0 0,-1 0 0 0 0,1 1 0 0 0,-1 0 0 0 0,0 1 0 0 0,20 9 1 0 0,-30-12 51 0 0,0 0 0 0 0,0 1 0 0 0,0 0 0 0 0,-1-1 0 0 0,1 1 0 0 0,-1 0 0 0 0,1 0 1 0 0,-1 1-1 0 0,0-1 0 0 0,0 0 0 0 0,0 1 0 0 0,0-1 0 0 0,0 1 0 0 0,0 0 0 0 0,-1 0 1 0 0,1-1-1 0 0,1 6 0 0 0,-2-5 22 0 0,-1 0-1 0 0,1 0 1 0 0,-1 0-1 0 0,0 0 1 0 0,0 0 0 0 0,0 0-1 0 0,-1 0 1 0 0,1 0 0 0 0,-1 0-1 0 0,1 0 1 0 0,-1 0 0 0 0,0 0-1 0 0,0 0 1 0 0,0 0 0 0 0,-1 0-1 0 0,1-1 1 0 0,-1 1 0 0 0,-3 4-1 0 0,-8 11 87 0 0,-2-2 0 0 0,0 0 1 0 0,-21 19-1 0 0,-57 36 324 0 0,81-63-489 0 0,-1 0 0 0 0,-1-1 1 0 0,1 0-1 0 0,-1-1 1 0 0,0-1-1 0 0,0 0 1 0 0,-1-1-1 0 0,-16 3 1 0 0,29-7-433 0 0</inkml:trace>
  <inkml:trace contextRef="#ctx0" brushRef="#br0" timeOffset="2237.13">2197 1317 5063 0 0,'1'2'390'0'0,"0"3"-240"0"0,1 0-1 0 0,1 0 1 0 0,-1-1 0 0 0,4 6 0 0 0,-2-4 781 0 0,1 0 0 0 0,-1-1 0 0 0,1 0 1 0 0,0 0-1 0 0,7 6 0 0 0,-5-6 122 0 0,0-1 1 0 0,0 1-1 0 0,1-1 1 0 0,9 4-1 0 0,17 2-872 0 0,-31-9-154 0 0,1-1-1 0 0,0 1 1 0 0,0-1 0 0 0,0 0 0 0 0,0 0 0 0 0,0-1 0 0 0,-1 1 0 0 0,1-1 0 0 0,0 0 0 0 0,0 0 0 0 0,-1 0 0 0 0,1 0 0 0 0,0 0 0 0 0,5-4 0 0 0,-3 1-27 0 0,-2 1 0 0 0,1-1 0 0 0,0 0 0 0 0,-1 0-1 0 0,1-1 1 0 0,-1 1 0 0 0,0-1 0 0 0,5-9 0 0 0,-3 4-72 0 0,0 0 0 0 0,-1-1 0 0 0,0 0 0 0 0,-1 0 0 0 0,-1 0 0 0 0,0 0 0 0 0,0-1 1 0 0,-1 1-1 0 0,1-18 0 0 0,-3 12 34 0 0,0-1 1 0 0,-2 1-1 0 0,0 0 1 0 0,-1 0-1 0 0,-1-1 1 0 0,0 2-1 0 0,-1-1 1 0 0,-14-29-1 0 0,15 38 84 0 0,-1 1 0 0 0,0 0-1 0 0,-1-1 1 0 0,1 2-1 0 0,-1-1 1 0 0,-1 1 0 0 0,1 0-1 0 0,-1 0 1 0 0,0 0 0 0 0,0 1-1 0 0,-9-4 1 0 0,11 6-13 0 0,1 0-1 0 0,-1 1 1 0 0,0 0 0 0 0,0 0-1 0 0,0 0 1 0 0,0 0 0 0 0,0 1-1 0 0,-1 0 1 0 0,1 0 0 0 0,0 1-1 0 0,-1-1 1 0 0,1 1 0 0 0,0 0-1 0 0,-1 0 1 0 0,1 1 0 0 0,-1 0 0 0 0,1 0-1 0 0,0 0 1 0 0,-7 3 0 0 0,8-2 21 0 0,0 0 0 0 0,1 0 1 0 0,0 1-1 0 0,-1-1 1 0 0,1 1-1 0 0,0 0 0 0 0,0 0 1 0 0,0 0-1 0 0,1 0 1 0 0,-1 0-1 0 0,1 1 1 0 0,0-1-1 0 0,0 1 0 0 0,0 0 1 0 0,0-1-1 0 0,0 1 1 0 0,1 0-1 0 0,0 0 0 0 0,0 0 1 0 0,0 0-1 0 0,0 0 1 0 0,0 8-1 0 0,1 3 37 0 0,-1 1 1 0 0,2-1-1 0 0,0 1 0 0 0,6 25 1 0 0,-4-24-80 0 0,1 0 0 0 0,1-1 1 0 0,1 1-1 0 0,0-2 0 0 0,1 1 1 0 0,0 0-1 0 0,17 23 1 0 0,-17-29-15 0 0,1 0 0 0 0,0-1 0 0 0,0 0 0 0 0,1 0 1 0 0,1-1-1 0 0,-1 0 0 0 0,1-1 0 0 0,0 0 0 0 0,1 0 1 0 0,0-1-1 0 0,15 6 0 0 0,-13-7-135 0 0,0-1 0 0 0,0 0 1 0 0,0-1-1 0 0,0-1 0 0 0,1 0 0 0 0,22 0 1 0 0,15-5-4847 0 0,-15-5-880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1:08.914"/>
    </inkml:context>
    <inkml:brush xml:id="br0">
      <inkml:brushProperty name="width" value="0.05" units="cm"/>
      <inkml:brushProperty name="height" value="0.05" units="cm"/>
    </inkml:brush>
  </inkml:definitions>
  <inkml:trace contextRef="#ctx0" brushRef="#br0">49 1 13823 0 0,'-9'10'1224'0'0,"-4"2"-976"0"0,-13 6 13056 0 0,35-22-18848 0 0</inkml:trace>
</inkml:ink>
</file>

<file path=word/ink/ink6.xml><?xml version="1.0" encoding="utf-8"?>
<inkml:ink xmlns:inkml="http://www.w3.org/2003/InkML">
  <inkml:definitions>
    <inkml:context xml:id="ctx0">
      <inkml:inkSource xml:id="inkSrc0">
        <inkml:traceFormat>
          <inkml:channel name="X" type="integer" max="2.14748E9" units="cm"/>
          <inkml:channel name="Y" type="integer" max="2.14748E9" units="cm"/>
          <inkml:channel name="F" type="integer" max="8192"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1" units="1/dev"/>
          <inkml:channelProperty channel="OA" name="resolution" value="360" units="1/deg"/>
          <inkml:channelProperty channel="OE" name="resolution" value="90" units="1/deg"/>
        </inkml:channelProperties>
      </inkml:inkSource>
      <inkml:timestamp xml:id="ts0" timeString="2021-08-16T13:44:51.805"/>
    </inkml:context>
    <inkml:brush xml:id="br0">
      <inkml:brushProperty name="width" value="0.05284" units="cm"/>
      <inkml:brushProperty name="height" value="0.05284" units="cm"/>
    </inkml:brush>
    <inkml:brush xml:id="br1">
      <inkml:brushProperty name="width" value="0.14092" units="cm"/>
      <inkml:brushProperty name="height" value="0.14092" units="cm"/>
      <inkml:brushProperty name="color" value="#E71224"/>
    </inkml:brush>
    <inkml:brush xml:id="br2">
      <inkml:brushProperty name="width" value="0.21138" units="cm"/>
      <inkml:brushProperty name="height" value="0.21138" units="cm"/>
      <inkml:brushProperty name="color" value="#0069BF"/>
    </inkml:brush>
  </inkml:definitions>
  <inkml:trace contextRef="#ctx0" brushRef="#br0">809 131 5927 0 0,'0'8'16'0'0,"0"-1"-16"0"0,0-1 0 0 0,0-2 0 0 0,0 0 0 0 0,0-4 16 0 0,0-4 0 0 0,0 0-16 0 0,0-3 0 0 0,0-3 16 0 0</inkml:trace>
  <inkml:trace contextRef="#ctx0" brushRef="#br0" timeOffset="1">2517 106 5249 0 0,'0'0'130'0'0,"0"0"0"0"0,0 0-50 0 0,0 0-12 0 0,0 0-2 0 0,2-2 0 0 0</inkml:trace>
  <inkml:trace contextRef="#ctx0" brushRef="#br0" timeOffset="2">910 1045 113 0 0,'0'0'480'0'0,"0"0"84"0"0,0 0 18 0 0,0 0 2 0 0,0 0-274 0 0,0 0-56 0 0,0 0-12 0 0,0 0-2 0 0,0 0-52 0 0,0 0-12 0 0,0 0 0 0 0,0 0-2 0 0,4-1-22 0 0,-3-3-6 0 0,1 2 0 0 0,0 1 0 0 0,2 0-24 0 0,-4 1-4 0 0,0 0-2 0 0,2-3 0 0 0,-1 1 0 0 0,-1-1 0 0 0,0 3 0 0 0,0-4 0 0 0,0 4-2 0 0,-3-1 0 0 0,-1-2 0 0 0,2 2 0 0 0,-4 1-40 0 0,3-3-8 0 0,-4 3-2 0 0,0 3 0 0 0,-1-3-30 0 0,-1 2-6 0 0,-2 1-2 0 0,1 2 0 0 0,-2-1-26 0 0,1 3 18 0 0,-2 1-18 0 0,1 0 16 0 0,-3 1-16 0 0,3-1 0 0 0,0 1 0 0 0,2 1 0 0 0,0 2 0 0 0,1-5 0 0 0,1 1 0 0 0,0 1 0 0 0,3-2 0 0 0,1-3 0 0 0,0 2 0 0 0,3-1 0 0 0,-2 0-22 0 0,2 0 22 0 0,1-1-16 0 0,1 2 16 0 0,-1-3-18 0 0,1 2 18 0 0,5-2-20 0 0,-2-1 20 0 0,1 2-24 0 0,3-1 24 0 0,-3-2-26 0 0,6 3 10 0 0,-2-1 16 0 0,2 0-16 0 0,2 0 16 0 0,-1 0-16 0 0,1-2 16 0 0,-1 3 0 0 0,2 0 0 0 0,0 2-16 0 0,1-4 16 0 0,1 4 0 0 0,-2 0 0 0 0,0-2 0 0 0,1 3 0 0 0,0 1 0 0 0,-4-2 0 0 0,1 0 0 0 0,-5 1 0 0 0,-1 0 0 0 0,-1 0 0 0 0,-3 2 16 0 0,-2-2 0 0 0,-2 1 0 0 0,-1 0 0 0 0,-3 0 0 0 0,-1 0 14 0 0,-2 0 2 0 0,-2-2 2 0 0,-1 5 0 0 0,0-3-6 0 0,-1-2-2 0 0,0 2 0 0 0,-2 1 0 0 0,1-3-26 0 0,-1 2 0 0 0,2 0 16 0 0,-2 0-16 0 0,3-3 0 0 0,0-1 0 0 0,2 3 0 0 0,-1-3 0 0 0,1 1-58 0 0,0 0 2 0 0,0-1 0 0 0,2 0 0 0 0,-2-1-130 0 0,3 0-26 0 0,0-3-4 0 0,4 0-2 0 0,-1 0-188 0 0,4 0-36 0 0,0-4-8 0 0,0-2-1302 0 0</inkml:trace>
  <inkml:trace contextRef="#ctx0" brushRef="#br0" timeOffset="3">1143 1224 3713 0 0,'0'0'164'0'0,"0"0"36"0"0,0 0-160 0 0,-1 0-40 0 0,-4 0 0 0 0,1 2 0 0 0,-1 0 268 0 0,-2-1 46 0 0,1-1 10 0 0,0 1 2 0 0,-3 2-108 0 0,0 0-20 0 0,2-1-6 0 0,-3 1 0 0 0,1 2-88 0 0,1-2-20 0 0,-3 4-4 0 0,5-1 0 0 0,-7 2-52 0 0,3 1-12 0 0,3 1 0 0 0,0 0-16 0 0,3 2 0 0 0,0 0 0 0 0,4 0 0 0 0,1 0 0 0 0,2 1 0 0 0,-1-1 0 0 0,4 1-16 0 0,-2 0 16 0 0,1-5-18 0 0,0 1 18 0 0,2-1-16 0 0,1 0 16 0 0,1-2-28 0 0,1 1 4 0 0,1-4 2 0 0,0-1 0 0 0,2 1-180 0 0,1-6-38 0 0,-1 2-6 0 0,1-3-2 0 0,4-4-184 0 0,-4-5-40 0 0</inkml:trace>
  <inkml:trace contextRef="#ctx0" brushRef="#br0" timeOffset="4">1235 935 2071 0 0,'-3'5'184'0'0,"1"-1"-146"0"0,2 0-38 0 0,0 3 0 0 0,0 1 258 0 0,-2 1 46 0 0,2 0 8 0 0,0 4 0 0 0,-1 3-104 0 0,1 6-24 0 0,-1 2-2 0 0,1 2-2 0 0,-2 3 12 0 0,2 0 4 0 0,0 0 0 0 0,2-2 0 0 0,-1 1-70 0 0,0-3-14 0 0,-1 0-4 0 0,2 1 0 0 0,1-1-28 0 0,-1-3-8 0 0,-1 0 0 0 0,0-4 0 0 0,3-2-8 0 0,-2-4-4 0 0,1 0 0 0 0,-1-6 0 0 0,-2 1-30 0 0,3-3-6 0 0,-2-2-2 0 0,-1-2 0 0 0,3-2-54 0 0,1-3 8 0 0,-2-2 2 0 0,0-2-10 0 0,2-2-4 0 0,0 1 0 0 0,1-2 0 0 0,-4 0-10 0 0,2 0-2 0 0,2 1 0 0 0,-2 1 0 0 0,1 0 16 0 0,0 0 0 0 0,0 2 2 0 0,-2 1 0 0 0,4 1 30 0 0,-4 0-18 0 0,4 4 18 0 0,-4 0-16 0 0,4 0 16 0 0,-2 4 0 0 0,2 1 0 0 0,-2 0 0 0 0,3 3 22 0 0,-1 1 2 0 0,1 1 0 0 0,0 0 0 0 0,-3 1 2 0 0,1 2 2 0 0,0 2 0 0 0,2-1 0 0 0,-2 1-28 0 0,3 2 16 0 0,-4-5-16 0 0,2 1 0 0 0,-4-1 0 0 0,5 1 0 0 0,-3-2 0 0 0,2 1 0 0 0,1-2 0 0 0,0-2-26 0 0,-3-2 2 0 0,2 3 0 0 0,1-4-68 0 0,0 1-12 0 0,-3-4-4 0 0,-1 0 0 0 0,0 0-16 0 0,0-4-4 0 0,2 2 0 0 0,-2 0 0 0 0,-2-4 58 0 0,3 3 12 0 0,-2-3 2 0 0,0 1 0 0 0,1 1 40 0 0,-2-3 16 0 0,2 3 0 0 0,-2-1-18 0 0,3-2 18 0 0,-1 3 0 0 0,0-3-18 0 0,0 1 18 0 0,1-2 0 0 0,3 1 0 0 0,0 2 0 0 0,-3 0 0 0 0,2-3 0 0 0,1 4 16 0 0,-2-3-16 0 0,-1 1 16 0 0,0-1 2 0 0,0 1 0 0 0,-1 1 0 0 0,1-1 0 0 0,-2 0 44 0 0,0 0 8 0 0,0-1 2 0 0,-2 2 0 0 0,0-1 24 0 0,0 0 4 0 0,0 0 2 0 0,-2 3 0 0 0,-1-3-6 0 0,2 4-2 0 0,-3-2 0 0 0,0-1 0 0 0,-3 3 4 0 0,1-2 2 0 0,-3 3 0 0 0,2-2 0 0 0,0 0-26 0 0,-1 3-4 0 0,0 0-2 0 0,1 0 0 0 0,1 3-36 0 0,-1 0-6 0 0,3-2-2 0 0,-1 4 0 0 0,1 1-4 0 0,0 0-2 0 0,1 2 0 0 0,2 3 0 0 0,-1 2-18 0 0,0-2 0 0 0,2 2 0 0 0,2-2 0 0 0,0 2 0 0 0,0-5 0 0 0,0 0 0 0 0,3 1 0 0 0,-2-1 0 0 0,2 0 0 0 0,-1-3-16 0 0,3 2 16 0 0,-1-2 0 0 0,4-1-22 0 0,0 2 22 0 0,0-4-16 0 0,0 0-12 0 0,0-2-2 0 0,-4-2 0 0 0,1 2 0 0 0,3-2-194 0 0,0 0-38 0 0,-1-2-8 0 0,0 3-1982 0 0</inkml:trace>
  <inkml:trace contextRef="#ctx0" brushRef="#br0" timeOffset="5">1877 1299 1957 0 0,'0'0'174'0'0,"0"0"-140"0"0,0 0 392 0 0,0 0 78 0 0,0 0 16 0 0,0 0 4 0 0,-3 3-204 0 0,-1-1-40 0 0,2-2-8 0 0,0 1 0 0 0,-2 0-92 0 0,1 0-18 0 0,-2 2-2 0 0,3-3-2 0 0,-6 3-34 0 0,-2-2-6 0 0,3 0-2 0 0,-3 3 0 0 0,-2-1-28 0 0,3 0-4 0 0,-1-1-2 0 0,-1 2 0 0 0,-1 0-22 0 0,0 1-4 0 0,1 1-2 0 0,1 1 0 0 0,-1 0-24 0 0,2 1-6 0 0,-1 3 0 0 0,2 0 0 0 0,2 2-24 0 0,-1-1 0 0 0,5 1 16 0 0,-1-1-16 0 0,0 3 0 0 0,3-3 0 0 0,0-4 0 0 0,3-1 0 0 0,0 1 0 0 0,-1-1-20 0 0,4 0 20 0 0,-3-3-16 0 0,4 0-2 0 0,0-2 0 0 0,1 0 0 0 0,1-2 0 0 0,2-3-18 0 0,-1 0-4 0 0,0-3 0 0 0,-1-3 0 0 0,0-5 0 0 0,0-2 0 0 0,0-4 0 0 0,1-1 0 0 0,-2 1 2 0 0,1-4 0 0 0,-2 2 0 0 0,0 0 0 0 0,-1 0-4 0 0,-2-1-2 0 0,1 1 0 0 0,-2-6 0 0 0,1 1-4 0 0,-1 0 0 0 0,-2-4 0 0 0,0 5 0 0 0,-1 0-42 0 0,3 3-10 0 0,-3 0-2 0 0,-3 5 0 0 0,3 1 20 0 0,-1 6 2 0 0,0-2 2 0 0,-1 7 0 0 0,1 1 78 0 0,-2 2 16 0 0,3 3 4 0 0,0 0 0 0 0,-2 3 46 0 0,0 6 10 0 0,1 0 2 0 0,1 6 0 0 0,0 2-38 0 0,0 3-6 0 0,1 4-2 0 0,1 4 0 0 0,-1-6-14 0 0,3 2-2 0 0,-1 1-16 0 0,-1 2 24 0 0,3 1-24 0 0,0-1 0 0 0,1 4 0 0 0,1-2 0 0 0,2 10-164 0 0,1-6-44 0 0,-1-5-10 0 0,1-3-1252 0 0,0-4-250 0 0</inkml:trace>
  <inkml:trace contextRef="#ctx0" brushRef="#br0" timeOffset="6">1995 1321 2417 0 0,'-1'3'216'0'0,"0"2"-174"0"0,1 2-42 0 0,0-3 0 0 0,0 4 418 0 0,0 1 76 0 0,0 3 14 0 0,1-1 4 0 0,0 1-224 0 0,2 2-46 0 0,0 1-8 0 0,-1 1-2 0 0,4-5-74 0 0,-2 4-16 0 0,1-4-4 0 0,0-2 0 0 0,1 0-56 0 0,-1-1-10 0 0,1 0-4 0 0,0-1 0 0 0,0-1-36 0 0,1-1-6 0 0,0-1-2 0 0,2 0 0 0 0,-1 0-24 0 0,0-4 0 0 0,-3 0 16 0 0,2 0-16 0 0,0-2 0 0 0,-1 0 16 0 0,-3-1-16 0 0,-1-2 0 0 0,2 0 18 0 0,-1 0-18 0 0,-1-3 16 0 0,1-1-16 0 0,-3-1 16 0 0,2-4-16 0 0,-2 1 16 0 0,0-4-16 0 0,0-3 0 0 0,-2 1 16 0 0,1 2-16 0 0,-3 1 0 0 0,1 0 0 0 0,-2 4 16 0 0,1 0-16 0 0,0 3 0 0 0,0 1 0 0 0,-1 4 0 0 0,2-1 0 0 0,-2 3 0 0 0,1 1-194 0 0,0 2-30 0 0,3 2-8 0 0,-2 2-1414 0 0,3 3-282 0 0</inkml:trace>
  <inkml:trace contextRef="#ctx0" brushRef="#br0" timeOffset="7">2227 870 2303 0 0,'0'4'204'0'0,"0"3"-164"0"0,1-1-40 0 0,1 2 0 0 0,-2 3 542 0 0,0-1 98 0 0,0 4 22 0 0,0 0 2 0 0,2 2-344 0 0,0-1-68 0 0,1 5-14 0 0,-1 1-4 0 0,2 1-82 0 0,-2 12-18 0 0,4 0-4 0 0,-2 1 0 0 0,1-3-84 0 0,-1 1-18 0 0,1-2-4 0 0,1 1 0 0 0,-2 3-92 0 0,3 1-20 0 0,-1 2-2 0 0,-1-7-2 0 0,1-2-156 0 0,-1-4-32 0 0,-1-2-8 0 0,1-5 0 0 0,-2-1-240 0 0,0 1-48 0 0</inkml:trace>
  <inkml:trace contextRef="#ctx0" brushRef="#br0" timeOffset="8">2369 1506 1265 0 0,'0'0'56'0'0,"3"-1"12"0"0,1 1-68 0 0,-2-2 0 0 0,4 0 0 0 0,-4 0 0 0 0,3 2 576 0 0,1 0 100 0 0,1 0 20 0 0,-1 0 6 0 0,1-1-382 0 0,1 1-78 0 0,0 0-14 0 0,2-2-4 0 0,0 1-90 0 0,0-2-20 0 0,0 2-2 0 0,1-1-2 0 0,-1-1-48 0 0,0-1-10 0 0,0 0-2 0 0,0-1 0 0 0,-1-1-24 0 0,1 2-4 0 0,-1-2-2 0 0,-1-1 0 0 0,1-1-20 0 0,-2 0 20 0 0,-1 2-20 0 0,-1-3 20 0 0,1 2-20 0 0,-3-3 24 0 0,1 2-24 0 0,-3-2 24 0 0,0 2-24 0 0,-1 1 0 0 0,-2-1 18 0 0,-2 0-18 0 0,-3 1 32 0 0,2 0-4 0 0,-7 0 0 0 0,1 0 0 0 0,-3 0-4 0 0,0 3 0 0 0,-1-2 0 0 0,0 3 0 0 0,0 2-24 0 0,2 0 16 0 0,-2 1-16 0 0,5 2 0 0 0,-2 1 52 0 0,3 4-2 0 0,1 1 0 0 0,1 0 0 0 0,3 5-8 0 0,2 0-2 0 0,-2 4 0 0 0,4 3 0 0 0,0-1-18 0 0,4 0-6 0 0,-2-4 0 0 0,2 0 0 0 0,3-2-16 0 0,0 1 0 0 0,2-2 0 0 0,0-1 16 0 0,0-1-16 0 0,2-2-22 0 0,0-4 6 0 0,4 2-1740 0 0,-1 0-348 0 0</inkml:trace>
  <inkml:trace contextRef="#ctx0" brushRef="#br0" timeOffset="9">324 870 1151 0 0,'0'0'102'0'0,"0"0"-82"0"0,0 0 354 0 0,0 0 70 0 0,0 0 14 0 0,0 0 4 0 0,-3 4-272 0 0,3-4-54 0 0,0 5-12 0 0,2 2-2 0 0,-1-2-84 0 0,1 2-18 0 0,-1 0-4 0 0,3 1 0 0 0,-2 1-16 0 0,0-1 0 0 0,2 0 18 0 0,-2 1-18 0 0,0-1 0 0 0,-1 1 16 0 0,3 0-16 0 0,-4 4 0 0 0,2-6 0 0 0,-2 4 16 0 0,0-2-16 0 0,0 1 0 0 0,-2 3 0 0 0,1-1 0 0 0,-2 1 0 0 0,2 0 16 0 0,-1 2-16 0 0,0 1 0 0 0,-2 1 0 0 0,2 0 16 0 0,-2 1-16 0 0,2 0 0 0 0,1 3 0 0 0,-2-1 0 0 0,1 1 0 0 0,-1 1 16 0 0,2-1-16 0 0,-1-1 0 0 0,2 3 0 0 0,0-2 0 0 0,-1-1 0 0 0,1-2 0 0 0,1 3 0 0 0,-1-3 0 0 0,2-1 0 0 0,-1 0 0 0 0,-1-1 0 0 0,3-1 22 0 0,-1-2-6 0 0,-1 0 0 0 0,1-1-16 0 0,1 0 0 0 0,-1-2 0 0 0,1 3 16 0 0,-2-3 6 0 0,3 1 0 0 0,-2 1 0 0 0,0 1 0 0 0,-1-1 2 0 0,3 1 2 0 0,-2-1 0 0 0,0 2 0 0 0,0-3-26 0 0,0 3 22 0 0,1-4-22 0 0,0 2 20 0 0,1 0-20 0 0,-2-3 0 0 0,2 3 18 0 0,-1-4-18 0 0,0 2 18 0 0,1-3-18 0 0,-3 1 24 0 0,2 1-24 0 0,2-4 26 0 0,-3 0-8 0 0,2-1-2 0 0,-1 1 0 0 0,3-2-16 0 0,-2 2 16 0 0,2-2 0 0 0,-2 1-16 0 0,3-1 0 0 0,0-2 18 0 0,0 3-18 0 0,0-4 0 0 0,-2 1 18 0 0,2 2-18 0 0,1-2 0 0 0,-2 2 24 0 0,3-2-24 0 0,-3 2 24 0 0,1-2-24 0 0,1 2 24 0 0,-2-2-24 0 0,1 2 24 0 0,1-2-24 0 0,-1-1 22 0 0,0 1-22 0 0,1-1 20 0 0,2 3-20 0 0,0-1 0 0 0,0-1 16 0 0,-1-1-16 0 0,0 1 0 0 0,2 1 0 0 0,-2 1 0 0 0,-1-1 16 0 0,1 0-16 0 0,2 1 0 0 0,-2-2 0 0 0,0 2 0 0 0,0-2 0 0 0,-1 3 26 0 0,1-2 0 0 0,3 0 0 0 0,-2 2 0 0 0,0-2-2 0 0,-1-1 0 0 0,3 0 0 0 0,-3 0 0 0 0,3 4 0 0 0,0-4-2 0 0,-1 0 0 0 0,1 1 0 0 0,1-2-6 0 0,-1 2 0 0 0,1 0 0 0 0,2-1 0 0 0,-3-1-16 0 0,2 0 24 0 0,1 0-24 0 0,-1 0 24 0 0,1 0-24 0 0,0 0 24 0 0,-4 0-24 0 0,3 1 24 0 0,0-1-24 0 0,0 0 16 0 0,-1 0-16 0 0,2 0 16 0 0,-2 0 0 0 0,1 0-16 0 0,1 0 24 0 0,-2 0-8 0 0,3 0 0 0 0,0 0-16 0 0,1 0 24 0 0,0 0-8 0 0,-1 0-16 0 0,2 0 16 0 0,-2 0-16 0 0,0-1 16 0 0,-2 0-16 0 0,2-1 0 0 0,1 0 0 0 0,-1-1 16 0 0,-1 2-16 0 0,1-4 0 0 0,-1 3 0 0 0,2-1 16 0 0,-2 1-16 0 0,3 0 0 0 0,-1 1 0 0 0,0 0 16 0 0,-1-1-16 0 0,1 0 16 0 0,1 0-16 0 0,-1 1 16 0 0,-3 0 0 0 0,1-1 0 0 0,1 1 0 0 0,-3 1 0 0 0,5-3 2 0 0,-3 2 0 0 0,1 0 0 0 0,0-1 0 0 0,0 1-18 0 0,0-1 24 0 0,0 0-24 0 0,1 2 24 0 0,0-1-24 0 0,1 0 0 0 0,-2 1 0 0 0,1 0 0 0 0,-1-5 16 0 0,0 4-16 0 0,-1 1 0 0 0,2-1 16 0 0,-2 1-16 0 0,3-2 0 0 0,-4 2 0 0 0,2-1 0 0 0,1 1 0 0 0,0 0 0 0 0,0 0 0 0 0,1 0 0 0 0,-1-1 0 0 0,1 1 0 0 0,-1-3 16 0 0,0 3-16 0 0,0 0 0 0 0,1 3 0 0 0,-3-2 0 0 0,1-1 0 0 0,0 1 0 0 0,2 1 0 0 0,-2-2 0 0 0,0 1 0 0 0,1 0 16 0 0,-1 2-16 0 0,1-1 0 0 0,0-1 16 0 0,2 0-16 0 0,0-1 16 0 0,3 0-16 0 0,-3 2 16 0 0,2 0-16 0 0,-3-1 0 0 0,-1-1 0 0 0,2 0 0 0 0,-2 0 0 0 0,3 2 0 0 0,0-1 16 0 0,-1-1-16 0 0,1 1 0 0 0,-2-1 0 0 0,2 0 0 0 0,1 3 16 0 0,-2-2-16 0 0,1-1 24 0 0,1 0-24 0 0,-1 0 24 0 0,-3 0-2 0 0,3 0 0 0 0,0 0 0 0 0,1 0 0 0 0,-1 0-6 0 0,1 0 0 0 0,-1-1 0 0 0,3 1 0 0 0,-2-3-16 0 0,1 3 16 0 0,2 0-16 0 0,-3-1 16 0 0,1 0-16 0 0,-2 1 0 0 0,1-2 0 0 0,0 2 16 0 0,0 0-16 0 0,-1 0 0 0 0,3 0 0 0 0,-2 0 16 0 0,0 0-16 0 0,3 0 0 0 0,-1 0 0 0 0,-2 0 0 0 0,2 0 0 0 0,-1 0 0 0 0,-2 0 0 0 0,0 0 0 0 0,2-1 0 0 0,1 1 0 0 0,1 0 16 0 0,-3-2-16 0 0,2 2 0 0 0,0-2 0 0 0,1 2 0 0 0,1 0 0 0 0,-2-1 0 0 0,1 0 0 0 0,-1-1 0 0 0,-1 2 0 0 0,1-3 0 0 0,-1 2 0 0 0,2 0 0 0 0,0 1 0 0 0,1-2 0 0 0,1 2 0 0 0,-3-1 16 0 0,3 0-16 0 0,-3-3 0 0 0,3 2 0 0 0,-1 1 0 0 0,0 0 0 0 0,0-2 0 0 0,0 2 0 0 0,0 1 0 0 0,1-1 16 0 0,-1-1-16 0 0,3 1 0 0 0,-2-2 0 0 0,2 2 0 0 0,-2 0 0 0 0,-1 1 0 0 0,0 0 0 0 0,1-2 0 0 0,1 2 0 0 0,1-1 0 0 0,1 1 0 0 0,-1-3 0 0 0,-2 3 0 0 0,2 0 0 0 0,-2 0 16 0 0,-1 0-16 0 0,0 0 0 0 0,1 0 0 0 0,-1 0 0 0 0,3-1 0 0 0,2 1 0 0 0,-4-1 0 0 0,2 1 0 0 0,-3 0 0 0 0,2 0 0 0 0,-5 0 0 0 0,2 0 0 0 0,2 0 0 0 0,-1 0 0 0 0,1-2 0 0 0,-1 1 0 0 0,3 1 0 0 0,-3 0 0 0 0,0-1 0 0 0,-1-2 0 0 0,2 2 0 0 0,-5 1 0 0 0,1 0 0 0 0,2-3 0 0 0,0 2 0 0 0,-3 1 0 0 0,3-3 0 0 0,0 2 16 0 0,0 1-16 0 0,0-2 0 0 0,-3 1 0 0 0,2 0 0 0 0,-1 1 16 0 0,-2-3-16 0 0,-1 2 0 0 0,0 1 0 0 0,-1-2 0 0 0,-1 2 0 0 0,2-1 0 0 0,-2 0 0 0 0,-1 0 0 0 0,0-2 0 0 0,0 2 0 0 0,0-4 16 0 0,-3 1-16 0 0,2 0 0 0 0,-2-1 0 0 0,-3-1 0 0 0,2 0 0 0 0,-2-2 0 0 0,1 1 16 0 0,-1-3-16 0 0,-1-2 0 0 0,-1 3 0 0 0,0-3 16 0 0,0-3-16 0 0,-2 0 0 0 0,0 0 0 0 0,1-1 0 0 0,-1 0 16 0 0,-1 1-16 0 0,-1-3 0 0 0,-2 5 0 0 0,2-4 0 0 0,-1 3 0 0 0,-2-3 0 0 0,3-1 0 0 0,-3 1 0 0 0,2-1 0 0 0,1 1 0 0 0,-2-5 0 0 0,1 2 0 0 0,1-1 0 0 0,-1 1 0 0 0,-1-1 0 0 0,1 3 0 0 0,-1-3 0 0 0,0 2 0 0 0,2-1 0 0 0,-1-1 0 0 0,-2 1 0 0 0,3-1-22 0 0,-3 1 22 0 0,1-1-16 0 0,-1-1 16 0 0,1 1-24 0 0,1 1 4 0 0,-3 0 2 0 0,1-1 0 0 0,-1 2 18 0 0,-1 1 0 0 0,1-4 0 0 0,0 3 0 0 0,-3-3 0 0 0,1 4 0 0 0,1-4 0 0 0,-2 5 0 0 0,-1 1 0 0 0,1 2 0 0 0,-1-2 0 0 0,1 0 0 0 0,1 1 0 0 0,-5 1 18 0 0,2 2-18 0 0,1 1 0 0 0,-1 0 20 0 0,1 2-20 0 0,-1 0 16 0 0,-1 1-16 0 0,-1 0 16 0 0,-1 1-16 0 0,2 1 16 0 0,-2-1-16 0 0,0 1 16 0 0,0 0-16 0 0,0 2 0 0 0,0-1 16 0 0,-1 1-16 0 0,-1-1 0 0 0,1 1 0 0 0,-3-2 16 0 0,3 1-16 0 0,-2 1 0 0 0,-2-1 0 0 0,1 1 0 0 0,-1 0 18 0 0,1 0-18 0 0,-1 0 20 0 0,1 1-20 0 0,-1-1 22 0 0,0-1-22 0 0,-1-1 24 0 0,3 4-24 0 0,-2-3 24 0 0,1 1-24 0 0,-2-2 24 0 0,-1 2-24 0 0,3-1 18 0 0,-3 2-18 0 0,1-2 0 0 0,-1 1 18 0 0,-1 0-18 0 0,0 0 0 0 0,1-1 0 0 0,-3 1 0 0 0,2-1 0 0 0,-1-1 0 0 0,0 4 0 0 0,-3-3 0 0 0,3 0 0 0 0,0 0 0 0 0,-1 2 0 0 0,-1 1 0 0 0,4-4 0 0 0,-2 1 0 0 0,-1 3 0 0 0,0-2 0 0 0,-4 0 0 0 0,4 0 16 0 0,-5-1-16 0 0,3 1 0 0 0,-1 1 0 0 0,1 0 16 0 0,-4 0-16 0 0,2 1 0 0 0,-1-1 18 0 0,2 2-18 0 0,-1-3 20 0 0,2 2-20 0 0,-4 1 16 0 0,-1 0-16 0 0,-1 1 0 0 0,1-2 18 0 0,0 0-18 0 0,0 0 0 0 0,1 2 0 0 0,0-1 16 0 0,-1 0-16 0 0,-1 1 0 0 0,1-1 0 0 0,0 1 0 0 0,-3-3 0 0 0,-1 1 0 0 0,1 2 0 0 0,2 0 16 0 0,-1-1-16 0 0,-1 1 0 0 0,2 0 18 0 0,-1 0-18 0 0,1-1 20 0 0,-3 1-4 0 0,1 0-16 0 0,-3 0 24 0 0,3 0-6 0 0,2 0-2 0 0,-3 0 0 0 0,2 0 0 0 0,-1 0 2 0 0,0 0 0 0 0,0 0 0 0 0,-2 0 0 0 0,1 1-18 0 0,-2-1 24 0 0,2 1-24 0 0,0-1 24 0 0,1-1-24 0 0,-1 1 0 0 0,1-1 0 0 0,0-1 16 0 0,-1 1-16 0 0,1 1 0 0 0,-2-3 0 0 0,0 3 16 0 0,0-1-16 0 0,2 0 0 0 0,-2-1 18 0 0,2 2-18 0 0,0-3 22 0 0,0 1-6 0 0,0 2 0 0 0,-3-1 0 0 0,0 0 4 0 0,2-3 0 0 0,-2 2 0 0 0,1 2 0 0 0,2-1-20 0 0,-3-2 24 0 0,3-1-24 0 0,-2 3 24 0 0,-1-1-24 0 0,1 1 0 0 0,-2 1 18 0 0,3-1-18 0 0,-2-2 0 0 0,3 2 0 0 0,-1 0 0 0 0,0 1 16 0 0,-1-2-16 0 0,-2 2 0 0 0,2 0 0 0 0,-2-1 0 0 0,1-3 0 0 0,3 3 0 0 0,-3-1 0 0 0,2 1 0 0 0,-2 1 0 0 0,0-3 0 0 0,-1 2 0 0 0,2 1 0 0 0,-1-1 0 0 0,3 1 0 0 0,-1-2 0 0 0,1 1 0 0 0,-2 1 0 0 0,0 0 0 0 0,0 0 0 0 0,-1 0 0 0 0,2 0 0 0 0,0 0 0 0 0,0 1 0 0 0,2 1 0 0 0,-1-1 0 0 0,2-1 0 0 0,-1 1 0 0 0,1 2 0 0 0,-3 0 0 0 0,1-2 0 0 0,0 3 0 0 0,-1-1 0 0 0,2-2 0 0 0,1 3 0 0 0,1-2 0 0 0,-1 1 0 0 0,1 1 0 0 0,1-2 0 0 0,0 0 0 0 0,1 2 0 0 0,-3-2 0 0 0,1 0 0 0 0,0 0 0 0 0,1 1 0 0 0,3 0 0 0 0,-2-2 0 0 0,1 3 0 0 0,0-2 0 0 0,1 0 0 0 0,0 0 0 0 0,0 2 0 0 0,-2-2 0 0 0,3 0 0 0 0,-2 2 0 0 0,1-2 0 0 0,-2 0 0 0 0,0 2 0 0 0,3-3 0 0 0,2 2 0 0 0,1-1-16 0 0,-4 1 16 0 0,3 0 0 0 0,1-2 0 0 0,1 3 0 0 0,-1-3 0 0 0,-2 0 0 0 0,2 1 0 0 0,0 1 0 0 0,-2-2 0 0 0,2 0 0 0 0,0-1 0 0 0,1 0-16 0 0,1 0 16 0 0,-1 0 0 0 0,-1 0 0 0 0,1 0 0 0 0,-1 0 0 0 0,1 0 0 0 0,0 2 0 0 0,1-2 0 0 0,3 0 0 0 0,-2 1 0 0 0,-1-1 0 0 0,1 3-16 0 0,1-3 16 0 0,-1 1 0 0 0,1-1 0 0 0,0 1 0 0 0,2-1 0 0 0,2 0 0 0 0,-2-1 0 0 0,0 1 0 0 0,4 0 0 0 0,-3 0-16 0 0,2 0 16 0 0,2 0 0 0 0,-2 0-18 0 0,0 0 18 0 0,2-1-20 0 0,-1 1 20 0 0,-2 0-20 0 0,3 0 20 0 0,-1 1-20 0 0,2-1 20 0 0,-3 0 0 0 0,1 1-18 0 0,1 1 18 0 0,-1-1 0 0 0,2-1 0 0 0,-1 1-16 0 0,1 2 16 0 0,1-2 0 0 0,-1-1 0 0 0,1 3-16 0 0,-2-2 0 0 0,4 3 0 0 0,-5-3-10 0 0,7-1 10 0 0,-5 3 16 0 0,0 1-22 0 0,5-4 6 0 0,-4 3 16 0 0,0 0 0 0 0,4-3-16 0 0,-4 3 16 0 0,0 4 0 0 0,0-4-16 0 0,1 2 16 0 0,-1-1 0 0 0,-1 1 0 0 0,2-1 0 0 0,-2 2-16 0 0,2-2 16 0 0,-1 1 0 0 0,0 0 0 0 0,0-2 0 0 0,2 2 0 0 0,0-1 0 0 0,-2 3 0 0 0,3-1-16 0 0,-2 2 16 0 0,2-2 0 0 0,-2 1-18 0 0,2 3 18 0 0,1-1-16 0 0,0 3 16 0 0,1-1-20 0 0,-1-1 20 0 0,-1 2-18 0 0,1 0 18 0 0,0 3-16 0 0,0-1 16 0 0,0-2-32 0 0,0 4 6 0 0,0 0 0 0 0,0 1 0 0 0,0 2-36 0 0,1 1-6 0 0,-1-2-2 0 0,3 2 0 0 0,-2 3-250 0 0,2-3-48 0 0</inkml:trace>
  <inkml:trace contextRef="#ctx0" brushRef="#br0" timeOffset="10">5402 1329 689 0 0,'0'0'30'0'0,"0"0"8"0"0,0 0 190 0 0,0 0 38 0 0,0 0 8 0 0,0 0 2 0 0,0 0-156 0 0,0 0-32 0 0,0 0-8 0 0,0 0 0 0 0,0 0-48 0 0,0 0-12 0 0,0 0-2 0 0,0 0 0 0 0,0 0 18 0 0,0 0 4 0 0,0 0 0 0 0,0 0 0 0 0,0 0 16 0 0,0 0 2 0 0,0 0 2 0 0,0 0 0 0 0,0 0 22 0 0,0 0 6 0 0,0 0 0 0 0,0 0 0 0 0,0 0 0 0 0,0 0 2 0 0,0 0 0 0 0,0 0 0 0 0,0 0-6 0 0,0 0-2 0 0,0 0 0 0 0,0 0 0 0 0,0 0-28 0 0,0 0-6 0 0,0 0-2 0 0,0 0 0 0 0,0 0-10 0 0,0 0-2 0 0,0 0 0 0 0,0 0 0 0 0,0 0-6 0 0,0 0-2 0 0,0 0 0 0 0,0 0 0 0 0,0 0-2 0 0,0 0-2 0 0,0 0 0 0 0,0 0 0 0 0,0 0 8 0 0,0 0 2 0 0,0 0 0 0 0,0 0 0 0 0,0 0-2 0 0,0 0 0 0 0,0 0 0 0 0,0 0 0 0 0,0 0-6 0 0,0 0 0 0 0,0 0 0 0 0,0 0 0 0 0,0 0-2 0 0,0 0-2 0 0,0 0 0 0 0,0 0 0 0 0,0 0-4 0 0,2 4-16 0 0,-2-4 24 0 0,0 0-8 0 0,0 0 4 0 0,0 0 0 0 0,0 0-4 0 0,0 0 8 0 0,0 0-8 0 0,0 0 6 0 0,0 0 0 0 0,0 0 0 0 0,0 0 0 0 0,0 0 2 0 0,0 0 0 0 0,0 0 0 0 0,0 0 0 0 0,0 0 0 0 0,0 0 2 0 0,0 0 0 0 0,0 0 0 0 0,0 0-8 0 0,0 0-2 0 0,0 0 0 0 0,0 0 0 0 0,0 0 4 0 0,0 0 0 0 0,0 0-4 0 0,0 0 8 0 0,0 0-8 0 0,0 0 2 0 0,0 0 0 0 0,0 0 0 0 0,0 0 0 0 0,0 0 10 0 0,0 0 2 0 0,0 0 0 0 0,0 0 0 0 0,0 0-8 0 0,0 0-2 0 0,0 0-4 0 0,0 0 0 0 0,0 0 0 0 0,0 0 0 0 0,0 0 0 0 0,4 3-16 0 0,3-2 0 0 0,-7-1 16 0 0,0 0 0 0 0,5 0-16 0 0,1 0 16 0 0,-2-1-16 0 0,-4 1 18 0 0,3 0-18 0 0,2 0 0 0 0,2 0 0 0 0,-3-3 0 0 0,1 3 0 0 0,1-1 0 0 0,-2 1 0 0 0,1-2 0 0 0,-3 2 0 0 0,4 0 0 0 0,-4 0 16 0 0,4-1-16 0 0,-2 1 0 0 0,1-1 0 0 0,-1 1 0 0 0,3-3 0 0 0,-1 3 0 0 0,-2 0 0 0 0,4-1 16 0 0,-2 1-16 0 0,0-1 0 0 0,-2 1 0 0 0,1-2 0 0 0,1 2 0 0 0,0 0 0 0 0,0 0 0 0 0,0 0 0 0 0,0-1 0 0 0,0 1 0 0 0,0 0 0 0 0,-2 0 0 0 0,2-3 0 0 0,0 3 0 0 0,-1 0 0 0 0,0-1 0 0 0,2 1 0 0 0,-2-1 0 0 0,0-1 0 0 0,0 2 0 0 0,2 0 0 0 0,1-1 0 0 0,0 1 0 0 0,1-1 0 0 0,-2 1 0 0 0,1 0 0 0 0,0-3 0 0 0,0 3 0 0 0,0 0 0 0 0,0 3 0 0 0,0-3 0 0 0,1 0 0 0 0,-1 0 0 0 0,0 0 0 0 0,0 0 0 0 0,1 0 0 0 0,-1 0 0 0 0,0 0-16 0 0,1 0 16 0 0,2 0 0 0 0,-2 0 0 0 0,2 0 0 0 0,-2 0 0 0 0,2 0 0 0 0,-2 0 0 0 0,0 0 0 0 0,4 0 0 0 0,-4 0 0 0 0,0-3 0 0 0,-1 1 0 0 0,1 1 0 0 0,1 1 0 0 0,-1-1 0 0 0,3 1 0 0 0,-3-2 0 0 0,0 2 0 0 0,1-2 0 0 0,0 2 0 0 0,2 0 0 0 0,-2-1 0 0 0,0 1 0 0 0,0 0 0 0 0,1 0 0 0 0,0-2 0 0 0,-2 2 0 0 0,2 0 0 0 0,1 0 0 0 0,-2 2 0 0 0,0-2 0 0 0,0 0 0 0 0,1 0 0 0 0,-1 0 0 0 0,1 0 0 0 0,-1 0 0 0 0,0 0 0 0 0,-1 1 0 0 0,-1 1 0 0 0,0-2 0 0 0,-2 0 0 0 0,3 2 0 0 0,1-2 0 0 0,0 1 0 0 0,-2-1 0 0 0,0 1 0 0 0,1 1 0 0 0,-1-2 0 0 0,0 0 0 0 0,1 3 0 0 0,-1-3 0 0 0,0 0 0 0 0,0 1 0 0 0,0-1 0 0 0,0 0 0 0 0,-4 0 0 0 0,3 1 0 0 0,-1-1 0 0 0,0 0 0 0 0,0 0 0 0 0,2 2 0 0 0,-1-1 0 0 0,1 0 0 0 0,-2-1 0 0 0,1 3 0 0 0,0-2 0 0 0,-1-1 0 0 0,1 2 0 0 0,-2-1 0 0 0,2 0 0 0 0,0-1 0 0 0,-1 3 0 0 0,-2-2 0 0 0,1 0 16 0 0,-1-1-16 0 0,0 2 0 0 0,0 2 0 0 0,-4-4 16 0 0,4 1-16 0 0,-1 0 16 0 0,1 2-16 0 0,0 1 18 0 0,-4-4-2 0 0,1 3-16 0 0,1-1 0 0 0,-2-2 16 0 0,4 4-16 0 0,-3-1 0 0 0,-1-3 16 0 0,0 0 0 0 0,2 5-16 0 0,1-2 0 0 0,-3-3 20 0 0,0 0-4 0 0,0 5-16 0 0,0-5 16 0 0,0 0 0 0 0,0 0 0 0 0,0 0 0 0 0,0 0 2 0 0,0 0-2 0 0,0 0 0 0 0,1-4-16 0 0,1 2 0 0 0,0-1 0 0 0,3 0 0 0 0,-1 2 0 0 0,-1 1 0 0 0,1 0 0 0 0,-4 0-16 0 0,0 0 32 0 0,4 1-16 0 0,0-1 0 0 0,-4 0-16 0 0,6 3 32 0 0,-4-2-16 0 0,-2-1-16 0 0,4 3 16 0 0,-1 1 0 0 0,-1-1 0 0 0,2-1 0 0 0,-1 2 0 0 0,-3-4 16 0 0,2 3-16 0 0,-2-3-22 0 0,0 0-12 0 0,0 0-4 0 0,0 0 0 0 0,0 0-378 0 0,0 0-78 0 0</inkml:trace>
  <inkml:trace contextRef="#ctx0" brushRef="#br0" timeOffset="11">6439 1361 1171 0 0,'0'0'52'0'0,"0"0"12"0"0,0 0 12 0 0,1-6 4 0 0,-1 6 0 0 0,0 0 0 0 0,0 0-6 0 0,0 0 0 0 0,0 0 0 0 0,0 0 0 0 0,0-2 6 0 0,0 2 0 0 0,0 0 0 0 0,0 0 0 0 0,0 0 20 0 0,0 0 4 0 0,0 0 2 0 0,0 0 0 0 0,0 0-2 0 0,0 0-2 0 0,0 0 0 0 0,0 0 0 0 0,0 0-8 0 0,0 0-2 0 0,0 0 0 0 0,0 0 0 0 0,0 0-8 0 0,0 0-2 0 0,0 0 0 0 0,0 0 0 0 0,0 0-24 0 0,0 0-4 0 0,0 0-2 0 0,0 0 0 0 0,0 0-32 0 0,0 0 4 0 0,0 0 2 0 0,0 0-8 0 0,0 0-2 0 0,0 0 0 0 0,0 0 24 0 0,0 0 2 0 0,0 0 2 0 0,0 0 0 0 0,0 0-14 0 0,0 0-4 0 0,0 0 0 0 0,0 0 0 0 0,0 0-6 0 0,0 0-2 0 0,0 0 0 0 0,4 2 0 0 0,-4-2 10 0 0,0 0 2 0 0,4 2 0 0 0,-4-2 0 0 0,0 0-2 0 0,3 4 0 0 0,-3-4 0 0 0,0 0 0 0 0,5 2 4 0 0,-2 0 2 0 0,-3-2 0 0 0,4 4 0 0 0,-1-2 6 0 0,-3-2 2 0 0,0 0 0 0 0,5 3 0 0 0,-3 1-6 0 0,1-2-2 0 0,-3-2 0 0 0,4 6 0 0 0,0-3-18 0 0,0-1-16 0 0,0 2 24 0 0,0-1-24 0 0,-4-3 18 0 0,3 1-18 0 0,2 3 0 0 0,-2-3 18 0 0,2 2-18 0 0,-2-2 0 0 0,2 3 0 0 0,-5-4 16 0 0,2 3-16 0 0,4 1 16 0 0,-4-1-16 0 0,3-1 30 0 0,-1 2-6 0 0,-2-1 0 0 0,2 0 0 0 0,-1 1 4 0 0,-1 0 0 0 0,2 0 0 0 0,0 0 0 0 0,0-1-8 0 0,-1 1-2 0 0,2 2 0 0 0,-1-2 0 0 0,2 1-2 0 0,-4 0 0 0 0,2-1 0 0 0,-1 2 0 0 0,0-2-16 0 0,2 1 0 0 0,-3 1 18 0 0,4-1-18 0 0,-4 1 16 0 0,4-2-16 0 0,-3 3 20 0 0,2-2-20 0 0,-3-1 24 0 0,5 2-8 0 0,-4-1-16 0 0,2-1 24 0 0,-1 1-24 0 0,0-1 22 0 0,0 1-22 0 0,1-1 20 0 0,-1 2-20 0 0,2-3 20 0 0,-4 3-20 0 0,3-1 20 0 0,1-1-20 0 0,-1 1 16 0 0,0-1-16 0 0,-1 2 16 0 0,0 1-16 0 0,0-2 16 0 0,2 0-16 0 0,-4 2 16 0 0,4-2-16 0 0,-4 2 0 0 0,2-1 18 0 0,0 0-18 0 0,0-1 16 0 0,-1 2-16 0 0,2-2 16 0 0,-1 0-16 0 0,-1 0 0 0 0,2 2 18 0 0,0-3-18 0 0,0 1 0 0 0,1-1 22 0 0,-2 2-22 0 0,0-1 20 0 0,0-1-20 0 0,0 1 20 0 0,0-1-20 0 0,0 2 20 0 0,0-2-20 0 0,0 1 18 0 0,0 0-18 0 0,1-2 16 0 0,-1 1-16 0 0,0 0 18 0 0,0 0-18 0 0,0 0 20 0 0,0-2-20 0 0,1 4 0 0 0,-1-4 16 0 0,1 4-16 0 0,1-4 0 0 0,-1 1 0 0 0,1 2 0 0 0,0-2 0 0 0,-2 1 0 0 0,3-2 0 0 0,-2 0 16 0 0,0 2-16 0 0,2-1 0 0 0,-2-2 0 0 0,1 3 0 0 0,0-3 0 0 0,2 2 0 0 0,-2 1 0 0 0,2-2 0 0 0,-5 0 0 0 0,5 2 0 0 0,-1-2 0 0 0,1 0 0 0 0,-1 2 0 0 0,-2-3 0 0 0,2 1 0 0 0,-1 0 0 0 0,1 2 0 0 0,-2-3 0 0 0,2 2 18 0 0,-1-2-18 0 0,1 2 16 0 0,-2-2-16 0 0,2 1 0 0 0,-1 0 0 0 0,3 1 0 0 0,-1-2 0 0 0,-4 0 0 0 0,2 2 0 0 0,1-2 0 0 0,1 2 0 0 0</inkml:trace>
  <inkml:trace contextRef="#ctx0" brushRef="#br0" timeOffset="12">7457 1224 1287 0 0,'0'0'56'0'0,"0"0"14"0"0,0 0 86 0 0,0 0 18 0 0,0 0 2 0 0,0 0 2 0 0,0 0-24 0 0,0 0-4 0 0,0 0-2 0 0,0 0 0 0 0,0 0-18 0 0,0 0-2 0 0,0 0-2 0 0,0 0 0 0 0,0 0 0 0 0,0 0 0 0 0,0 0 0 0 0,0 0 0 0 0,0 0-2 0 0,0 0 0 0 0,0 0 0 0 0,0 0 0 0 0,0 0-24 0 0,0 0-4 0 0,0 0-2 0 0,0 0 0 0 0,0 0-16 0 0,0 0-4 0 0,0 0 0 0 0,0 0 0 0 0,0 0-12 0 0,0 0-4 0 0,0 0 0 0 0,0 0 0 0 0,0 0-4 0 0,0 0-2 0 0,0 0 0 0 0,0 0 0 0 0,0 0-4 0 0,0 0-2 0 0,0 0 0 0 0,0 0 0 0 0,0 0-10 0 0,-2-3-2 0 0,2 3 0 0 0,-2-1 0 0 0,-1-3-4 0 0,1 4-2 0 0,-1-2 0 0 0,-1 1 0 0 0,1 0-4 0 0,-1 0-2 0 0,1 1 0 0 0,1-3 0 0 0,-2 3-6 0 0,1 0-16 0 0,-2-1 24 0 0,2-1-8 0 0,0 2-16 0 0,0 0 20 0 0,0 0-20 0 0,-2 2 20 0 0,2-1-20 0 0,-2-1 0 0 0,1 0 0 0 0,-2 3 16 0 0,3-3-16 0 0,-3 1 16 0 0,-1 0-16 0 0,3 0 16 0 0,-1 1 2 0 0,1-2 0 0 0,0 4 0 0 0,0-3 0 0 0,-1 0-18 0 0,1 3 0 0 0,0-1 0 0 0,0-2 16 0 0,-1 2-16 0 0,-1 1 0 0 0,2-1 18 0 0,-1-2-18 0 0,3 3 0 0 0,-4-3 0 0 0,3 2 0 0 0,1 1 16 0 0,-2-3-16 0 0,1 2 0 0 0,-2 1 16 0 0,2-3-16 0 0,1 2 0 0 0,-2 1 18 0 0,1-2-18 0 0,-1 1 0 0 0,3 1 20 0 0,-2 0-20 0 0,0 0 16 0 0,0 0-16 0 0,0 0 0 0 0,-1 0 16 0 0,1 1-16 0 0,0-1 0 0 0,-1 2 0 0 0,1-3 16 0 0,-1 1-16 0 0,2 1 0 0 0,0 0 0 0 0,-2 1 0 0 0,2-2 16 0 0,-1 3-16 0 0,-1-2 0 0 0,2 3 0 0 0,-1-2 0 0 0,-1 2 0 0 0,2-2 0 0 0,0 2 16 0 0,1 0-16 0 0,-2 0 0 0 0,2 0 0 0 0,0 0 16 0 0,1 0-16 0 0,-2 1 0 0 0,2 1 0 0 0,0-1 0 0 0,2 0 16 0 0,-2-1-16 0 0,1 1 0 0 0,0-1 0 0 0,2 0 0 0 0,-2 0 0 0 0,1 0 0 0 0,-1 0 0 0 0,2 0 0 0 0,1 0 0 0 0,-2-1 0 0 0,2-2 0 0 0,0 3 0 0 0,0-1 0 0 0,0-1 0 0 0,2 2 0 0 0,-3-1 0 0 0,3-2 0 0 0,-2 3 0 0 0,1-1 0 0 0,-2 1 0 0 0,3 0 0 0 0,0-1 0 0 0,-2 0 0 0 0,2 1 0 0 0,1-3 0 0 0,-2 3 0 0 0,2 1 0 0 0,1-3 0 0 0,-2 2 0 0 0,2-1 0 0 0,0-2 0 0 0,-1 1 0 0 0,1 0 0 0 0,-1 1 0 0 0,1-3 0 0 0,2 0 0 0 0,0-1 0 0 0,-1 0 0 0 0,0 0 0 0 0,2-1 0 0 0,-2 0 0 0 0,4-1 0 0 0,-4 2 0 0 0,2-3 0 0 0,1 1 0 0 0,-1-1 0 0 0,-1 2 0 0 0,2-2 0 0 0,-1 0 0 0 0,-1-2 0 0 0,2 2 0 0 0,-2 0 0 0 0,0-1 0 0 0,1 1 0 0 0,1-3 0 0 0,-2 2 0 0 0,0-1 0 0 0,1 1 0 0 0,-1-3 0 0 0,-2 1 0 0 0,1 1 0 0 0,2-2-18 0 0,-2 0 18 0 0,-1 0-24 0 0,1 0 24 0 0,-1-3-24 0 0,0 2 8 0 0,-1 0 16 0 0,1-2-26 0 0,0-1 0 0 0,-2-1 0 0 0,0 1 0 0 0,0 0 0 0 0,1-1-8 0 0,0 0-2 0 0,-2 1 0 0 0,0-2 0 0 0,-2 2 4 0 0,2 0 0 0 0,-2-1 0 0 0,1-2 0 0 0,-3 2 8 0 0,3 0 4 0 0,-1 0 0 0 0,-2-1 0 0 0,0 1 20 0 0,-1 0-20 0 0,0-1 20 0 0,0-2-20 0 0,0 0 20 0 0,-1 1 0 0 0,0 0-18 0 0,-2 0 18 0 0,1-2-16 0 0,0 1 16 0 0,-2 0-20 0 0,3 2 20 0 0,-2-1 0 0 0,0 1 0 0 0,-1 0 0 0 0,1 1 0 0 0,-4 0 0 0 0,2-1 0 0 0,-2 1 0 0 0,2 1 0 0 0,-3 0 0 0 0,1 0 0 0 0,-2 1 0 0 0,1 2 0 0 0,-2-3 16 0 0,1 1-16 0 0,0-1 0 0 0,-2 3 0 0 0,2 0 22 0 0,0-2-22 0 0,-2 2 20 0 0,-1 1-20 0 0,2-3 24 0 0,0 2-6 0 0,0 2-2 0 0,-2-2 0 0 0,1 2 6 0 0,2-1 0 0 0,-2 0 0 0 0,-1 0 0 0 0,3-1-22 0 0,0 0 0 0 0,1 1 18 0 0,-2-2-18 0 0,2 2 0 0 0,1 1 0 0 0,-1-3 0 0 0,1 1 0 0 0,-1 0 0 0 0,3 0 0 0 0,-1 0 0 0 0,0 1-16 0 0,1-1-16 0 0,-1 2-4 0 0,-2-2 0 0 0,3 1 0 0 0,0 0-266 0 0,-2 2-52 0 0,0 0-12 0 0</inkml:trace>
  <inkml:trace contextRef="#ctx0" brushRef="#br0" timeOffset="13">7928 1463 113 0 0,'0'0'306'0'0,"0"0"52"0"0,0 0 10 0 0,0 0 0 0 0,0 0-136 0 0,0 0-26 0 0,0 0-6 0 0,0 0-2 0 0,0 0-26 0 0,0 0-4 0 0,0 0-2 0 0,0 0 0 0 0,0 0-26 0 0,0 0-4 0 0,0 0-2 0 0,0 0 0 0 0,0 0-24 0 0,0 0-6 0 0,0 0 0 0 0,0 0 0 0 0,0 0-12 0 0,0 0-4 0 0,0 0 0 0 0,0 0 0 0 0,0 0-4 0 0,0 0-2 0 0,0 0 0 0 0,0 0 0 0 0,0 0-22 0 0,0 0-4 0 0,0 0-2 0 0,0 0 0 0 0,0 0-14 0 0,0 0-4 0 0,-2 3 0 0 0,2-3 0 0 0,0 0-10 0 0,0 0-2 0 0,0 0 0 0 0,0 0 0 0 0,0 0-2 0 0,0 0-2 0 0,0 0 0 0 0,0 0 0 0 0,0 0 0 0 0,0 0 0 0 0,0 0-2 0 0,0 0 0 0 0,0 0 0 0 0,0 0 0 0 0,0 0-2 0 0,0 0 0 0 0,-2 4-16 0 0,2-4-124 0 0,0 0-36 0 0,0 0-6 0 0,0 0-1168 0 0,0 0-234 0 0</inkml:trace>
  <inkml:trace contextRef="#ctx0" brushRef="#br0" timeOffset="14">7540 1088 575 0 0,'0'0'50'0'0,"0"0"278"0"0,0 0 54 0 0,0 0 10 0 0,0 0 4 0 0,0 0-178 0 0,0 0-34 0 0,0 0-8 0 0,0 0-2 0 0,0 0-46 0 0,0 0-8 0 0,0 0 0 0 0,0 0-2 0 0,0 0-46 0 0,0 0-10 0 0,0 0-2 0 0,0 0 0 0 0,0 0-20 0 0,0 0-6 0 0,0 0 0 0 0,0 0 0 0 0,0 0 6 0 0,0 0 0 0 0,0 0 0 0 0,0 0 0 0 0,0 0 0 0 0,0 0 0 0 0,0 0 0 0 0,0 0 0 0 0,0 0-10 0 0,0 0-2 0 0,0 0 0 0 0,0 0 0 0 0,0 0-10 0 0,0 0-2 0 0,4 2-16 0 0,0-2 16 0 0,3 0 2 0 0,0 0-18 0 0,-7 0 32 0 0,0 0 0 0 0,0 0-2 0 0,0 0 0 0 0,0 0-2 0 0,0 0 0 0 0,0 0 0 0 0,0 0 0 0 0,0 0-12 0 0,0 0 0 0 0,0 0-34 0 0,0 0 0 0 0,0 0 2 0 0,0 0 0 0 0,0 0-50 0 0,0 0-10 0 0,0 0-2 0 0</inkml:trace>
  <inkml:trace contextRef="#ctx0" brushRef="#br0" timeOffset="15">7466 1186 113 0 0,'0'0'258'0'0,"0"0"42"0"0,0 0 8 0 0,0 0 2 0 0,0 0-110 0 0,0 0-24 0 0,0 0-2 0 0,0 0-2 0 0,0 0-22 0 0,0 0-6 0 0,0 0 0 0 0,-1 2 0 0 0,-1 1-20 0 0,2-3-4 0 0,0 0-2 0 0,0 0 0 0 0,0 4-16 0 0,0-4-4 0 0,0 0 0 0 0,-1 3 0 0 0,1-3-2 0 0,0 0-2 0 0,0 0 0 0 0,0 0 0 0 0,0 0-6 0 0,0 0-2 0 0,0 0 0 0 0,0 0 0 0 0,0 0-46 0 0,0 0-8 0 0,0 0 0 0 0,0 0-2 0 0,3-3-30 0 0,1 1 16 0 0,-2-2-16 0 0,2 2 0 0 0,0-2 0 0 0,0 1 0 0 0,1-2 0 0 0,1 2 0 0 0,-1 1 0 0 0,2-2 0 0 0,-1 0 0 0 0,-2 0 0 0 0,3 0 0 0 0,-3 0 0 0 0,1 1 0 0 0,0 0 0 0 0,0-1 0 0 0,0 2 0 0 0,-1-1 0 0 0,1-1 0 0 0,-1 3 0 0 0,0 0 0 0 0,-1-3 0 0 0,2 2 0 0 0,-2-1 0 0 0,2 2 0 0 0,-1-2 0 0 0,1 2 0 0 0,-2 0 0 0 0,2-2 0 0 0,-2 2 0 0 0,2-2 0 0 0,-1 2 0 0 0,2 0 0 0 0,-4-1 0 0 0,2 2 0 0 0,0-4 0 0 0,1 3 0 0 0,-2 1 0 0 0,-3 0 16 0 0,0 0 2 0 0,0 0 6 0 0,0 0 0 0 0,0 0 0 0 0,0 5 0 0 0,0-5 32 0 0,-1 3 6 0 0,-1 1 2 0 0,1-1 0 0 0,-2-1-10 0 0,1 2-2 0 0,-1-1 0 0 0,1 0 0 0 0,-1 1 4 0 0,0-2 2 0 0,-1 4 0 0 0,1-4 0 0 0,1 1-38 0 0,-3 2-20 0 0,2-2 20 0 0,-2 2-20 0 0,-1 0 18 0 0,4-1-18 0 0,-2 2 16 0 0,0-2-16 0 0,0 1 0 0 0,0-1 0 0 0,1 1 16 0 0,2 0-16 0 0,-3 0 0 0 0,2-3 0 0 0,1 2 0 0 0,0-1 0 0 0,1 2 0 0 0,0-5-16 0 0,2 0 16 0 0,5-1 0 0 0,-3-2 0 0 0,3 2-18 0 0,-1 0 18 0 0,1-2 0 0 0,-2-1-16 0 0,2 3 16 0 0,-2-2 0 0 0,0-1 0 0 0,2 2 0 0 0,1 0 0 0 0,-1 1 0 0 0,1-3 0 0 0,0 2-16 0 0,-2 1 16 0 0,0 0 0 0 0,0-3 0 0 0,1 4 0 0 0,-3-2-16 0 0,1 1 16 0 0,2 1 0 0 0,-3-1 0 0 0,0 1 0 0 0,0 0 0 0 0,0 0 0 0 0,0 0 0 0 0,0 1 0 0 0,-2-1 0 0 0,1 1 0 0 0,-3-1 16 0 0,0 3-16 0 0,-3 1 0 0 0,2-1 18 0 0,0-2-18 0 0,-3 3 0 0 0,1-2 0 0 0,-1 2 16 0 0,0-1-16 0 0,-1 0 16 0 0,1 2-16 0 0,-3-2 16 0 0,0 1-16 0 0,4-2 16 0 0,-5 4-16 0 0,1-4 16 0 0,0 4-16 0 0,3-3 0 0 0,-1 0 18 0 0,1 3-18 0 0,-1-4 0 0 0,2 2 0 0 0,-1-1 0 0 0,3 1 16 0 0,-2-1-16 0 0,3-1 0 0 0,0-2-16 0 0,2 1 16 0 0,0 3 0 0 0,3-2-16 0 0,-2-1 16 0 0,2 0 0 0 0,-1-1 0 0 0,2 0-16 0 0,0 0 16 0 0,0 3 0 0 0,0-3 0 0 0,1 0 0 0 0,1 2 0 0 0,0-2-16 0 0,-2 1 16 0 0,1-1 0 0 0,1 0-18 0 0,0 0 18 0 0,0 1-24 0 0,0 1 6 0 0,-1 0 0 0 0,-1 1 0 0 0,1-2 18 0 0,-1 0-16 0 0,1 2 16 0 0,0 0-16 0 0,-2-2 16 0 0,0 2 0 0 0,-1-1 0 0 0,0 1 0 0 0,0-2 0 0 0,-3 3 0 0 0,1-1 0 0 0,-2-1 0 0 0,1 2 0 0 0,-1-4 16 0 0,-1 3-16 0 0,-2 0 0 0 0,1 1 0 0 0,-1-1 16 0 0,0 1-16 0 0,-2-2 16 0 0,1-1-16 0 0,-3 3 16 0 0,1-2 6 0 0,-1-1 2 0 0,-1 2 0 0 0,3-1 0 0 0,-2 1-2 0 0,1-1 0 0 0,-1-1 0 0 0,3 0 0 0 0,-1-1-22 0 0,1 3 0 0 0,0-2 18 0 0,1 0-18 0 0,3-1-20 0 0,0 0 2 0 0,3 3 18 0 0,1 0 0 0 0,-2-1-18 0 0,4 0 18 0 0,-3 2 0 0 0,3-3 0 0 0,-2 2 0 0 0,1-1 0 0 0,2 1 0 0 0,-2-1 0 0 0,2 4-16 0 0,0-5 16 0 0,-4 2 0 0 0,5 1-18 0 0,-1-1 18 0 0,0-1-16 0 0,-3 2 16 0 0,2-1-20 0 0,0 2 20 0 0,-2-4 0 0 0,1 2 0 0 0,-3 1-16 0 0,2-1 16 0 0,-1-2 0 0 0,-2 3 0 0 0,1-1 0 0 0,-4-1 16 0 0,1 2-16 0 0,0-2 0 0 0,-3 0 0 0 0,4-2 16 0 0,-3 0-16 0 0,-1 2 16 0 0,0 0-16 0 0,0-2 18 0 0,-1 0-18 0 0,0-2 16 0 0,2 2-16 0 0,-2-2 0 0 0,1 2 18 0 0,-2-1-18 0 0,2 0 0 0 0,-1-1 0 0 0,1 2 0 0 0,0 0 0 0 0,1 0 0 0 0,1 0 0 0 0,-1 3 0 0 0,3 0 0 0 0,0-3-16 0 0,0 4 16 0 0,4-2 0 0 0,-3 3 0 0 0,2-2 0 0 0,1 3 0 0 0,0-2-20 0 0,1 0 20 0 0,-1-1 0 0 0,3 3-18 0 0,0-2 18 0 0,-1 2 0 0 0,-1 0 0 0 0,1-2 0 0 0,1 1 0 0 0,-2 2 0 0 0,0-2 0 0 0,0 1 0 0 0,1 0 0 0 0,-1-1 0 0 0,-1 1 0 0 0,1-1 0 0 0,-2-1 0 0 0,1 1 0 0 0,-1-1 0 0 0,1 1 0 0 0,-3-1 0 0 0,0 2 0 0 0,0-3 0 0 0,-1 3 16 0 0,2-1-16 0 0,-2-1 0 0 0,-2 1 0 0 0,1-1 0 0 0,0 0 0 0 0,0-1 18 0 0,-3 0-18 0 0,1 1 0 0 0,-1-3 16 0 0,1 1-16 0 0,-2-1 0 0 0,2-1 0 0 0,0 2 0 0 0,-3-2 0 0 0,1 0 0 0 0,1-2 0 0 0,-2 1 0 0 0,4-1 0 0 0,-3 1 0 0 0,2-3 0 0 0,-3 1-26 0 0,2 2 6 0 0,1-2 2 0 0,0 0 0 0 0,-2 2 18 0 0,2 0-16 0 0,2-2 0 0 0,-5-1 16 0 0,5 3 0 0 0,-2 0 0 0 0,-1-1 0 0 0,3-2-16 0 0,-1 3 16 0 0,2 6 0 0 0,1-1 0 0 0,0 1 0 0 0,0-1 0 0 0,-1 3 0 0 0,3 0 0 0 0,0-1 0 0 0,-2 0 0 0 0,3 2 0 0 0,-1 0 16 0 0,-2 1-16 0 0,2-1 16 0 0,1 1-16 0 0,-3 2 20 0 0,2-3-4 0 0,-1 2-16 0 0,1 0 24 0 0,-2-1-4 0 0,0 1-2 0 0,-1-1 0 0 0,3 1 0 0 0,-3-3-2 0 0,0 1-16 0 0,0-1 24 0 0,-3 0-8 0 0,2 0-16 0 0,0-1 16 0 0,-1-3-16 0 0,-1 0 16 0 0,1 1-16 0 0,0-3 0 0 0,-2 0 18 0 0,1-1-18 0 0,0 0 0 0 0,-1 0 0 0 0,0-1 0 0 0,-2-2 0 0 0,0 1 0 0 0,2 0 0 0 0,-2 0 0 0 0,-1-3 0 0 0,2 2 0 0 0,-2-4-26 0 0,0 3 6 0 0,1-1 2 0 0,2-2-18 0 0,-3 3-4 0 0,2-1 0 0 0,1-2 0 0 0,-1 3 6 0 0,2-2 0 0 0,-2 0 0 0 0,2 2 0 0 0,0-1 2 0 0,-1 3 2 0 0,3-1 0 0 0,0-2 0 0 0,0 2 6 0 0,1 3 0 0 0,-4-3 0 0 0,4 3 0 0 0,0-2 0 0 0,0 2 0 0 0,-3-2 24 0 0,2 5 0 0 0,-1 1 0 0 0,2 0 0 0 0,-2 1 0 0 0,2-1 0 0 0,0 3 24 0 0,2-2-8 0 0,-2 1 0 0 0,0 0-16 0 0,0-1 38 0 0,0 3-6 0 0,-2-2-2 0 0,2 0 0 0 0,0 1 6 0 0,-3 1 2 0 0,2-2 0 0 0,-1 2 0 0 0,-1-2-14 0 0,2 1-4 0 0,1-2 0 0 0,-2 0 0 0 0,0 0-20 0 0,0 1 0 0 0,0-4 18 0 0,2 1-18 0 0,-2 1 0 0 0,0-3 0 0 0,-2-1 0 0 0,2-1 0 0 0,0 0-24 0 0,-3-3 4 0 0,3 1 2 0 0,0-1 0 0 0,-2 1-36 0 0,3-2-6 0 0,-2 0-2 0 0,0 0 0 0 0,2-2-10 0 0,0 1-4 0 0,-1 0 0 0 0,1-1 0 0 0,0 1 6 0 0,-2 0 2 0 0,2 1 0 0 0,1 0 0 0 0,-1-1 8 0 0,-1 1 2 0 0,1 2 0 0 0,1-1 0 0 0,0 4 26 0 0,-3-2 4 0 0,3 2 2 0 0,0 0 0 0 0,0-3 26 0 0,0 3-22 0 0,-1-4 22 0 0,1 4-20 0 0,-3-2 20 0 0,-1 0 0 0 0,2-1 16 0 0,-1 2 0 0 0,3 1 0 0 0,0 0 0 0 0,0 0 6 0 0,-4-1 2 0 0,4 1 0 0 0,0 0 0 0 0,-2 1 2 0 0,2-1 2 0 0,-3 4 0 0 0,3-4 0 0 0,-4 2-8 0 0,1 0-2 0 0,-1 2 0 0 0,1 0 0 0 0,2 0 0 0 0,-3 0 0 0 0,2-1 0 0 0,0 2 0 0 0,0 0 6 0 0,-2 0 2 0 0,-1 2 0 0 0,3 1 0 0 0,-2-3 6 0 0,-1 1 0 0 0,-1 0 0 0 0,1 3 0 0 0,-2-3 0 0 0,1 2 0 0 0,-2 0 0 0 0,1 0 0 0 0,-1 0-12 0 0,-2-3-2 0 0,3 3 0 0 0,-1 0 0 0 0,0-1-18 0 0,1 0 0 0 0,1-4 0 0 0,-1 3 16 0 0,5-4-16 0 0,-4 4 0 0 0,2-5 0 0 0,0 0 0 0 0,2 1 0 0 0,2-2-18 0 0,-2-2 2 0 0,0 0 16 0 0,2-1-24 0 0,-3-2 24 0 0,3-1-20 0 0,0 3 20 0 0,0-3-16 0 0,3 2 16 0 0,-2-3-18 0 0,0 1 18 0 0,2-2-20 0 0,-2 1 20 0 0,3 1-36 0 0,-1-2 4 0 0,1 0 2 0 0,-1-3 0 0 0,-1 5 10 0 0,3-5 2 0 0,-2 3 0 0 0,1-1 0 0 0,-1 0 18 0 0,-1 2 0 0 0,1-1 0 0 0,0 1 0 0 0,-1 0 0 0 0,1 1 0 0 0,-2 0 0 0 0,1 2 0 0 0,-2-1 0 0 0,0 5 16 0 0,0 0 6 0 0,0 0 2 0 0,0 0 0 0 0,0 0 0 0 0,0 0 8 0 0,0 0 0 0 0,-3 0 2 0 0,3 0 0 0 0,-5 3-10 0 0,2-1 0 0 0,-2 0-2 0 0,2 0 0 0 0,-1 3-6 0 0,0-3-16 0 0,0 3 24 0 0,0-2-8 0 0,-3 1 4 0 0,2 0 0 0 0,1-3 0 0 0,-1 3 0 0 0,-3-2-4 0 0,4-1 0 0 0,-3 2 0 0 0,2-1 0 0 0,1-2-16 0 0,-3 2 20 0 0,1-1-20 0 0,2 0 20 0 0,-3 0-20 0 0,3 2 0 0 0,-3-1 18 0 0,1 0-18 0 0,-1 2 0 0 0,3-1 0 0 0,-2 0 0 0 0,1 0 0 0 0,1 1 0 0 0,-2 0 0 0 0,3-1 0 0 0,-1 0 0 0 0,0 1 0 0 0,2-1 0 0 0,-2-1 0 0 0,3 1 0 0 0,1-3-20 0 0,0 0-4 0 0,0 0-10 0 0,0 0 6 0 0,0 0 2 0 0,0-4 0 0 0,-2 1 2 0 0,4-2 2 0 0,-2-1 0 0 0,1 1 0 0 0,0-1-14 0 0,2 0-4 0 0,-2 0 0 0 0,2-1 0 0 0,-2-1-16 0 0,0 0-6 0 0,2 1 0 0 0,0 2 0 0 0,-1-1-2 0 0,3-1 0 0 0,-4 0 0 0 0,0 2 0 0 0,1 0 16 0 0,0-1 4 0 0,-1 4 0 0 0,1-4 0 0 0,-2 4 12 0 0,0 2 4 0 0,0 0 0 0 0,0 0 0 0 0,0-3 28 0 0,-2-1-20 0 0,1 1 20 0 0,-1 2 0 0 0,0 0 0 0 0,0-3 18 0 0,-3 2-18 0 0,4 1 0 0 0,-3 0 0 0 0,0 1 0 0 0,1-3 0 0 0,-2 3 0 0 0,1 0 0 0 0,-1 3 16 0 0,-2-3-16 0 0,2 2 24 0 0,-3 0-8 0 0,0 2 0 0 0,0-2 0 0 0,-1 1 2 0 0,-1 1 0 0 0,3 0 0 0 0,-1 0 4 0 0,-1-1 0 0 0,2 2 0 0 0,-1-2 0 0 0,1-2 14 0 0,0 3 4 0 0,2-1 0 0 0,-2-2 0 0 0,1 0 6 0 0,-1 2 2 0 0,3-3 0 0 0,-1 1 0 0 0,2-1 36 0 0,-1 0 8 0 0,4 0 2 0 0,0 0 0 0 0,-3-1-76 0 0,2-2-18 0 0,-3 1 0 0 0,4-1 0 0 0,0 3 16 0 0,-1-4-16 0 0,1 1 16 0 0,0-1-16 0 0,0 2 0 0 0,0-1 16 0 0,1-1-16 0 0,-1 1 0 0 0,3 1 0 0 0,-1-4 0 0 0,0 4 0 0 0,2-4 0 0 0,-1 1 0 0 0,-2 1 0 0 0,3-1 0 0 0,0 0 0 0 0,0-2 0 0 0,0-1 0 0 0,-2 1-18 0 0,4 1 18 0 0,-1-2 0 0 0,-1 3 0 0 0,0-2 0 0 0,0 0 0 0 0,-1 1 0 0 0,1 0-16 0 0,-2 0 16 0 0,2-1 0 0 0,0 3-16 0 0,-2-3 16 0 0,0 2-24 0 0,-1 2 24 0 0,2-2-32 0 0,-1 2 8 0 0,2 1 2 0 0,-4 2 0 0 0,0 0-34 0 0,0 0-8 0 0,1-4-2 0 0,-1 4 0 0 0,0 0 26 0 0,0 0 4 0 0,0 0 2 0 0,0 0 0 0 0,-3 1 34 0 0,-2-1 0 0 0,2 3 0 0 0,-2-2 0 0 0,2 0 0 0 0,-2-1 0 0 0,0 0 0 0 0,-1 2 0 0 0,0-1 0 0 0,1-1 0 0 0,0-1 0 0 0,-1-1 0 0 0,-1 2 0 0 0,2 0 16 0 0,-2 0-16 0 0,-1 0 0 0 0,1-1 18 0 0,0 1 34 0 0,3-1 6 0 0,-2 1 2 0 0,0-3 0 0 0,2 3-42 0 0,-1 0-18 0 0,0 0 16 0 0,1 0-16 0 0,1 0 0 0 0,-1-1 0 0 0,2-2 0 0 0,1 2 0 0 0,0-2 0 0 0,-2-1 0 0 0,3 3-24 0 0,0 1 4 0 0,0-4 20 0 0,3 0 0 0 0,-2 0 0 0 0,2 0-16 0 0,-2 0 16 0 0,4 1 0 0 0,-2-2 0 0 0,1 1 0 0 0,0-1-18 0 0,-1 1 18 0 0,1-2 0 0 0,-2 0 0 0 0,3 1 0 0 0,1-2 0 0 0,-2 1 0 0 0,1 2 0 0 0,-2-2 0 0 0,2 1 0 0 0,-1-1 0 0 0,1 1 0 0 0,-1 2 0 0 0,2-2-22 0 0,-1 1 22 0 0,-3 0-26 0 0,1 1 10 0 0,-2 2-20 0 0,-1 1-4 0 0,0 0 0 0 0,0 0 0 0 0,0 0 24 0 0,-2-3 16 0 0,0 2 18 0 0,0 0-18 0 0,2 1 18 0 0,-5 0-18 0 0,2-3 20 0 0,0 2-4 0 0,1-2-16 0 0,-1 2 24 0 0,0-2-6 0 0,0-1-2 0 0,1 2 0 0 0,-1-1 0 0 0,1-1 4 0 0,-1 1 0 0 0,2-2 0 0 0,-3 1 0 0 0,2 0-20 0 0,1 0 16 0 0,-3-3-16 0 0,3 2 16 0 0,1 1-16 0 0,-2-3 0 0 0,2 3 0 0 0,0-1 0 0 0,-1 0 0 0 0,1 1 0 0 0,0-1 0 0 0,1 0 0 0 0,-1 0 0 0 0,0 1 0 0 0,2-1 0 0 0,-1 0 0 0 0,2 2 0 0 0,-2 0 0 0 0,0-1 0 0 0,1 2 0 0 0,-2 2 24 0 0,5 0-8 0 0,-2 0 0 0 0,2 1 18 0 0,-3 3 4 0 0,1-3 0 0 0,3 2 0 0 0,-4 2-6 0 0,2-1 0 0 0,-1 2 0 0 0,1-3 0 0 0,0 3-4 0 0,1-2-2 0 0,-2 1 0 0 0,2 1 0 0 0,-2-1-8 0 0,2 0-2 0 0,-1 0 0 0 0,-1 0 0 0 0,1-4-16 0 0,-2 0 0 0 0,2 3 0 0 0,-4-4 16 0 0,4 0-16 0 0,-4 0 16 0 0,4-1 0 0 0,-1-2 0 0 0,-2 1 0 0 0,1-1-16 0 0,0-3 16 0 0,-2 2-16 0 0,2-1 0 0 0,-2 0 0 0 0,1 1 16 0 0,0-3-16 0 0,-1 0 0 0 0,2 0 0 0 0,-2 1 0 0 0,1-2 0 0 0,-1 2 0 0 0,3-3 0 0 0,-3 0 0 0 0,0 0-18 0 0,0 1 18 0 0,1-1-24 0 0,-1 0 24 0 0,0-2-22 0 0,1 3 22 0 0,-1-1-20 0 0,1 1 20 0 0,-1 0 0 0 0,0 3 0 0 0,2-3 0 0 0,0 2 0 0 0,-2 0 0 0 0,2 2 0 0 0,-1 0 0 0 0,-1 1 0 0 0,1 0 0 0 0,-1 3 20 0 0,0 0 0 0 0,0 0 0 0 0,0 0 0 0 0,0 0 0 0 0,4 0-2 0 0,-1 2-18 0 0,0 0 18 0 0,1 2-18 0 0,-2-1 24 0 0,0 2-24 0 0,2-1 20 0 0,-2 2-20 0 0,0-1 16 0 0,2 2-16 0 0,-3-1 16 0 0,2 1-16 0 0,1-3 0 0 0,-3 1 16 0 0,2-1-16 0 0,-1 0 0 0 0,1 0 18 0 0,0 0-18 0 0,-1-3 0 0 0,-2-1 16 0 0,4 0-16 0 0,0 0 0 0 0,0 0 0 0 0,-4 0 18 0 0,3-1-18 0 0,-1-3 0 0 0,2 3 16 0 0,-1-2-16 0 0,1-1 0 0 0,-1 2 0 0 0,0 0 0 0 0,0-3 0 0 0,-1 2 0 0 0,0-2 0 0 0,2 1 0 0 0,-1-1 0 0 0,-2-2 0 0 0,3 2 0 0 0,-1-3 0 0 0,-2 0 0 0 0,3 0 0 0 0,-3-1-18 0 0,2-1 2 0 0,1-1 0 0 0,-3 2 0 0 0,1 1 0 0 0,-1-1 16 0 0,1 3-24 0 0,-1-1 24 0 0,-1-1-24 0 0,0 3 24 0 0,3-1 0 0 0,-3 4 0 0 0,0 2 16 0 0,0 0 0 0 0,0 0-16 0 0,1 2 0 0 0,2 2 0 0 0,-2 0 0 0 0,-1 3 0 0 0,2-2 0 0 0,0 3 0 0 0,-1-3 16 0 0,0 3-16 0 0,-1 0 0 0 0,0 0 0 0 0,2 0 0 0 0,-2 0 0 0 0,0 1 0 0 0,0 3 0 0 0,0-2 0 0 0,0-1 0 0 0,0 2 0 0 0,0-2 0 0 0,0 0 0 0 0,-2-1 0 0 0,2 0 0 0 0,2-3 0 0 0,-2 1 16 0 0,4-10-32 0 0,-3 1 16 0 0,2-2 0 0 0,1-2-18 0 0,-3 2 18 0 0,0-2-22 0 0,2 0 6 0 0,-1 0 0 0 0,0-1 0 0 0,1 2-24 0 0,-2 0-2 0 0,3-2-2 0 0,-3 2 0 0 0,1 2-12 0 0,-1-1-4 0 0,3 3 0 0 0,-4 2 0 0 0,0 0-238 0 0,0 0-48 0 0</inkml:trace>
  <inkml:trace contextRef="#ctx0" brushRef="#br0" timeOffset="16">7791 1705 459 0 0,'-2'-2'40'0'0,"-2"0"-40"0"0,1 0 0 0 0,0 1 0 0 0,-1-2 170 0 0,1-1 26 0 0,1 3 4 0 0,-1-2 2 0 0,1-1-98 0 0,2 4-18 0 0,-2-2-6 0 0,1 1 0 0 0,1 1 44 0 0,0 0 8 0 0,0-6 2 0 0,0 6 0 0 0,0 0-16 0 0,-3-3-4 0 0,3-1 0 0 0,0 2 0 0 0,0 2-18 0 0,0 0-6 0 0,0 0 0 0 0,0 0 0 0 0,-1-3-18 0 0,1 3-6 0 0,0 0 0 0 0,0 0 0 0 0,0 0-8 0 0,0 0-2 0 0,0 0 0 0 0,0 0 0 0 0,0 0 0 0 0,0 0 0 0 0,0 0 0 0 0,0 0 0 0 0,0 0-24 0 0,0 0-8 0 0,0 0 0 0 0,1-4 0 0 0,2 2-24 0 0,-2-1 0 0 0,2 0 0 0 0,-2 1 0 0 0,2-1 0 0 0,-3-1 0 0 0,0 1 0 0 0,0-1 0 0 0,0 0 24 0 0,0 4-6 0 0,0 0-2 0 0,0 0 0 0 0,0 0 32 0 0,0 0 4 0 0,-3-2 2 0 0,3 2 0 0 0,0 0-30 0 0,0 0-4 0 0,0 0-2 0 0,0 0 0 0 0,0-4-2 0 0,0 4 0 0 0,-1-3 0 0 0,1 3 0 0 0,0 0 20 0 0,0 0 4 0 0,0 0 0 0 0,0 0 0 0 0,0 0 14 0 0,0 0 2 0 0,-1-1 2 0 0,1 1 0 0 0,-2-4-2 0 0,2 4-2 0 0,0 0 0 0 0,0 0 0 0 0,-1-3-16 0 0,1 3-4 0 0,-3-1 0 0 0,3 1 0 0 0,0 0-10 0 0,0 0 0 0 0,0 0-2 0 0,0 0 0 0 0,0-4-2 0 0,0 4 0 0 0,0 0-4 0 0,-1-3-16 0 0,1 3 16 0 0,0 0 2 0 0,0 0-2 0 0,0 0 0 0 0,0 0 2 0 0,0 0-2 0 0,0 0 4 0 0,0 0-4 0 0,0 0 0 0 0,0 0 0 0 0,0 0 0 0 0,0 0 0 0 0,0 0 0 0 0,0 0 0 0 0,4 2-16 0 0,-4-2 18 0 0,0 0 2 0 0,0 0-4 0 0,3 1-16 0 0,-3-1 18 0 0,2 4-18 0 0,2-2 0 0 0,-4-2 16 0 0,0 0 0 0 0,0 0 0 0 0,0 0 0 0 0,0 0 0 0 0,0 0 0 0 0,0 0 2 0 0,0 0-2 0 0,0 0 0 0 0,0 0 0 0 0,0 0 0 0 0,0 0 0 0 0,0 0 0 0 0,1 3-16 0 0,-1-3 16 0 0,0 0 0 0 0,0 0 0 0 0,0 0 0 0 0,0 0 0 0 0,0 0 0 0 0,0 0 0 0 0,0 0 6 0 0,0 0 2 0 0,0 0-6 0 0,0 0-2 0 0,2 4-16 0 0,-2 0 0 0 0,0 1 0 0 0,1-2 0 0 0,-1 2 0 0 0,0-1 0 0 0,0 2 0 0 0,0-4 0 0 0,0 4 0 0 0,0-1 0 0 0,3-1 0 0 0,-3 2 0 0 0,1 1 0 0 0,-1-2 0 0 0,2 2 0 0 0,-2 1 0 0 0,1-1 0 0 0,-1 0 0 0 0,1 0 16 0 0,1 0-16 0 0,0-1 0 0 0,0 2 0 0 0,-2-1 0 0 0,1 0 0 0 0,0-3 0 0 0,0 2 0 0 0,2 0 0 0 0,-3-2 0 0 0,1 1 0 0 0,1-3 0 0 0,-2 1 0 0 0,0-3-16 0 0,1-4 16 0 0,0 2 0 0 0,-1-4 0 0 0,3 1 0 0 0,-3 1 0 0 0,0-1 0 0 0,-3 1 0 0 0,3-2 0 0 0,-1 0 0 0 0,1 0 0 0 0,-1 1 0 0 0,-1-1 0 0 0,1 0 0 0 0,-2-1 0 0 0,3 1 0 0 0,-1 1 0 0 0,0-1 0 0 0,0 1 0 0 0,1 1 0 0 0,-2-2 0 0 0,2-1 0 0 0,-2 1-18 0 0,2 2 18 0 0,0-1 0 0 0,0 3 0 0 0,0-4-18 0 0,0 4 18 0 0,0-4 0 0 0,0 3-20 0 0,0 3 4 0 0,0-2 16 0 0,2-2 0 0 0,-2 1 0 0 0,2-2 0 0 0,-1 2 0 0 0,1 5 16 0 0,4-1-16 0 0,-4 2 0 0 0,2-1 0 0 0,-1 0 0 0 0,1 0 0 0 0,-1 2 0 0 0,-2 0 16 0 0,2 0-16 0 0,1-1 0 0 0,-3 1 0 0 0,2-1 0 0 0,-1 2 0 0 0,1-3 0 0 0,0 1 0 0 0,-1 1 16 0 0,2 0-16 0 0,-1 2 0 0 0,1-3 0 0 0,0 2 0 0 0,0 0 16 0 0,0 0-16 0 0,0 2 0 0 0,-2-3 0 0 0,2 2 0 0 0,-1-1 0 0 0,0 0 16 0 0,1 1-16 0 0,-1 1 0 0 0,-2-1 0 0 0,3-2 16 0 0,-3 3-16 0 0,0-3 0 0 0,0 1 0 0 0,1 1 16 0 0,-2-4-16 0 0,3 4 0 0 0,-3-4 0 0 0,0-2 16 0 0,1 3-16 0 0,-1 1 0 0 0,0-4 16 0 0,0 0 0 0 0,1-6-16 0 0,1 4 0 0 0,-2-2 0 0 0,0 1 0 0 0,1 1 0 0 0,-1 2-16 0 0,0-4 16 0 0,1-1-16 0 0,-1 2 16 0 0,3 0-18 0 0,-3-1 18 0 0,1 1-20 0 0,1-1 20 0 0,-1 0-20 0 0,-1 2 20 0 0,4-2-20 0 0,-4 1 20 0 0,1 1-20 0 0,2-4 20 0 0,-2 5-20 0 0,2-2 20 0 0,-1-1-18 0 0,0 0 18 0 0,-1-1-16 0 0,3 2 16 0 0,-2-2-18 0 0,-1 0 18 0 0,1 2-20 0 0,1-1 20 0 0,0 0-16 0 0,-2 2 16 0 0,3-3 0 0 0,-3 3-18 0 0,1 0 18 0 0,0-2-16 0 0,2 3-8 0 0,-1 0 0 0 0,-3 1 0 0 0,2-2 24 0 0,-2 2-24 0 0,4 0 6 0 0,-1 0 18 0 0,1-2 0 0 0,-1 2 0 0 0,0-3 0 0 0,-3 3 16 0 0,0 4 0 0 0,0 0-16 0 0,0 0 0 0 0,0-1 16 0 0,0 2-16 0 0,-2-2 0 0 0,2 2 0 0 0,0-3 0 0 0,-1 1 0 0 0,1 3 0 0 0,-1-2 0 0 0,-1 1 0 0 0,0 0 16 0 0,2-1-16 0 0,-2 0 0 0 0,2 0 0 0 0,-1 2 0 0 0,-1-3 0 0 0,1 1 0 0 0,1 0 0 0 0,-3 0 0 0 0,2 0 0 0 0,0 2 0 0 0,0-4 0 0 0,-1 3 16 0 0,1 0-16 0 0,-2-1 0 0 0,2-2 0 0 0,0 1 0 0 0,-1 1 16 0 0,1-2-16 0 0,1 4 0 0 0,-3-4 0 0 0,2 0 0 0 0,0 2 0 0 0,-1 0 0 0 0,2-4-18 0 0,4-3 18 0 0,0 2 0 0 0,-1-2 0 0 0,1 2 0 0 0,-1-2 0 0 0,-1 2 0 0 0,3-2 0 0 0,-2 0 0 0 0,3 2 0 0 0,-4 1 0 0 0,4-1 0 0 0,-3 0 0 0 0,3-2 0 0 0,-2 2 0 0 0,3-2 0 0 0,-2 2 0 0 0,-1-2-18 0 0,0 2 18 0 0,0-1 0 0 0,0 1-18 0 0,-2-1 2 0 0,-2 2 0 0 0,0 0 0 0 0,0 0 0 0 0,3 2 16 0 0,-3-2-20 0 0,0 0-6 0 0,0 0-162 0 0,0 0-32 0 0,-1 3-6 0 0</inkml:trace>
  <inkml:trace contextRef="#ctx0" brushRef="#br0" timeOffset="17">7879 1815 2159 0 0,'0'0'96'0'0,"0"0"18"0"0,0 0-90 0 0,0 0 200 0 0,0 0 40 0 0,0 0 8 0 0,0 0 0 0 0,0 0-86 0 0,0 0-18 0 0,0 0-2 0 0,0 0-2 0 0,0 0-38 0 0,-2 0-8 0 0,-1 0-2 0 0,3 0 0 0 0,0 0-16 0 0,0 0-4 0 0,-3 0 0 0 0,-1 1 0 0 0,2-1-14 0 0,-1 0-2 0 0,-1 2-2 0 0,4-2 0 0 0,-3 2-22 0 0,-1-2-6 0 0,4 0 0 0 0,-3 2 0 0 0,-2 0-10 0 0,3-1-4 0 0,-2 3 0 0 0,0-1 0 0 0,1 1-14 0 0,-1 0-4 0 0,0-1 0 0 0,0 2 0 0 0,2 0-18 0 0,-3-1 20 0 0,1 2-20 0 0,2-2 20 0 0,-2 2-20 0 0,1 1 20 0 0,-2 0-20 0 0,2-2 20 0 0,2 1-4 0 0,-3 1-16 0 0,1 0 24 0 0,2-2-8 0 0,0 0 0 0 0,-1 2-16 0 0,0-3 24 0 0,2 2-8 0 0,0-3 0 0 0,2 3-16 0 0,-2-1 24 0 0,2-1-8 0 0,-1-1-16 0 0,2 1 0 0 0,1 0 0 0 0,0-1 0 0 0,0 1 0 0 0,0 1 0 0 0,1-3 0 0 0,1 1 0 0 0,0 1 0 0 0,1-2 0 0 0,-2 0 16 0 0,3 0-16 0 0,-3 0 0 0 0,3-2 0 0 0,-1 0 0 0 0,1 0 0 0 0,-2-2 0 0 0,2 0 0 0 0,-4 0 0 0 0,3 1 0 0 0,-2-1 0 0 0,-1-2 0 0 0,1 1 16 0 0,-1-3-16 0 0,2 2 0 0 0,-2-2 0 0 0,0 1 0 0 0,-2-1 0 0 0,2 0 16 0 0,-2-1-16 0 0,0-1 16 0 0,-2 1-16 0 0,2 2 0 0 0,-1-3 16 0 0,-1 2-16 0 0,-1-1 0 0 0,1 2 16 0 0,-2-2-16 0 0,2 2 0 0 0,-1-2 16 0 0,0 3-16 0 0,-3-1 0 0 0,1 1 0 0 0,1-3 0 0 0,-4 2 0 0 0,1 1 0 0 0,1-3 0 0 0,0 3-22 0 0,0-1-6 0 0,1-1-2 0 0,-3 3 0 0 0,-1-3 0 0 0,2 4-20 0 0,-2-2-6 0 0,0 0 0 0 0,1 1 0 0 0,-1-2-58 0 0,0 2-14 0 0,2-1 0 0 0,0 3-2 0 0,1 0-160 0 0,0-1-32 0 0,1 2-6 0 0,3 0-858 0 0,0 0-172 0 0</inkml:trace>
  <inkml:trace contextRef="#ctx0" brushRef="#br0" timeOffset="18">7818 1809 229 0 0,'0'0'20'0'0,"0"0"424"0"0,3 5 84 0 0,-3-5 18 0 0,1 3 4 0 0,-1-3-292 0 0,0 0-58 0 0,0 0-10 0 0,0 4-4 0 0,1 0-56 0 0,-1 0-10 0 0,0-4-4 0 0,2 3 0 0 0,-2-3-12 0 0,0 0-4 0 0,1 5 0 0 0,2-3 0 0 0,-3 1-16 0 0,0-3-4 0 0,0 0 0 0 0,1 5 0 0 0,-1-5-18 0 0,0 3-6 0 0,0-3 0 0 0,0 0 0 0 0,0 0-16 0 0,1 4-2 0 0,-1-4-2 0 0,0 0 0 0 0,0 0-8 0 0,0 0-2 0 0,0 3 0 0 0,0-3 0 0 0,0 0-2 0 0,0 0-2 0 0,0 0 0 0 0,0 0 0 0 0,0 0 6 0 0,0 0 2 0 0,0 0 0 0 0,0 0 0 0 0,0 0 4 0 0,-2 1 2 0 0,2-1 0 0 0,-6 0 0 0 0,4-1-6 0 0,-1 0-2 0 0,0-1 0 0 0,-1-2 0 0 0,0 3-12 0 0,2-2 0 0 0,-4-1-16 0 0,4 1 24 0 0,-2 1-24 0 0,0-2 0 0 0,0 1 16 0 0,0 1-16 0 0,1-2 0 0 0,-2 1 0 0 0,-1-1 0 0 0,4 1 0 0 0,-3 1 0 0 0,1-1 0 0 0,-2 0 0 0 0,4 1 0 0 0,-4-2 0 0 0,4 1 0 0 0,-4 0 0 0 0,3-1 0 0 0,-3 2 0 0 0,2-2 0 0 0,-1 0 0 0 0,1 1 0 0 0,-3-1 16 0 0,2 0-16 0 0,1-1 0 0 0,-2 0 0 0 0,0 1 0 0 0,2-2 0 0 0,-3 2 0 0 0,1-1 0 0 0,2 2 0 0 0,-1-2 0 0 0,0 2 0 0 0,0-1 0 0 0,-2 2 0 0 0,5-1 0 0 0,-3-1 0 0 0,2 3 0 0 0,0-2 0 0 0,-1 2 0 0 0,3 1 0 0 0,-2-3 0 0 0,-1 3 0 0 0,4 0-16 0 0,2 4 16 0 0,-2-1 0 0 0,2 2 0 0 0,-2-2 0 0 0,3 2 0 0 0,-2-2 0 0 0,3 2 0 0 0,-4-5 16 0 0,2 3-16 0 0,-2-3 22 0 0,2 2-22 0 0,2 3 28 0 0,-2-2-8 0 0,-1 3-2 0 0,1-4 0 0 0,0 4 0 0 0,2-3 0 0 0,-3 1 0 0 0,2 0 0 0 0,2 3-2 0 0,-2-2-16 0 0,2 3 24 0 0,-2-4-8 0 0,2 3-16 0 0,-2 0 16 0 0,2-2-16 0 0,-1 2 16 0 0,1-2-16 0 0,0-1 0 0 0,0 2 0 0 0,0 0 16 0 0,-1-2-16 0 0,1 1 0 0 0,-1-1 0 0 0,3 1 16 0 0,-2-1-16 0 0,-1 2 0 0 0,1-4 0 0 0,-1 4 0 0 0,2-4 0 0 0,-1 2 0 0 0,-1-1 0 0 0,1-2 0 0 0,0 3 0 0 0,1-1 0 0 0,-3-2 0 0 0,2 1 0 0 0,-3 2 0 0 0,4-3 0 0 0,-4 1 0 0 0,2 1 0 0 0,-1-2 0 0 0,-3-1 16 0 0,3 2-16 0 0,1 0 0 0 0,-4-2 16 0 0,0 0 0 0 0,0 0-32 0 0,0 0-2 0 0,0 0 2 0 0,0 0-16 0 0,0 0 8 0 0,0 0 2 0 0,0 0 0 0 0,0 0-30 0 0,0 0-6 0 0,0 0-2 0 0,0 0 0 0 0,1-4-154 0 0,-1 0-30 0 0,0 4-6 0 0,0 0-2 0 0,1-2 80 0 0,-1 2 16 0 0,0 0 4 0 0,0 0 0 0 0,0 0 6 0 0,0-3 2 0 0,0 3 0 0 0,0 0 0 0 0,0 0 92 0 0,0 0 20 0 0,0 0 2 0 0,0 0 2 0 0,2-4 28 0 0,-2 1 0 0 0,2-2 0 0 0,-2 5 16 0 0,0 0 36 0 0,0 0-4 0 0,0 0 0 0 0,0 0 0 0 0,0 0 24 0 0,0 0 6 0 0,0 0 0 0 0,0 0 0 0 0,0 0 2 0 0,0 0 0 0 0,0 0 0 0 0,-4 0 0 0 0,4 0 0 0 0,-2 0 0 0 0,2 0 0 0 0,-6 3 0 0 0,4-3-4 0 0,-2 1 0 0 0,0-1 0 0 0,0 1 0 0 0,1 1 2 0 0,1-2 0 0 0,-4 1 0 0 0,2-1 0 0 0,-1 2-2 0 0,0-2 0 0 0,1 2 0 0 0,-2-2 0 0 0,-2 2-16 0 0,3-1-4 0 0,-3 0 0 0 0,1 0 0 0 0,-1-1-20 0 0,1 3-4 0 0,-1-2-2 0 0,1 1 0 0 0,-1 0-30 0 0,0 2 22 0 0,3-1-22 0 0,-3 2 20 0 0,1-1-20 0 0,0 1 0 0 0,3 0 0 0 0,-2 0 16 0 0,1 2-16 0 0,1-2 0 0 0,-2 0 0 0 0,3 2 0 0 0,-2 0 0 0 0,3-4 0 0 0,-2 4 0 0 0,1-3 0 0 0,0 1 0 0 0,-1 1 0 0 0,2-2 0 0 0,-1-1 0 0 0,-1 2-18 0 0,4-3 18 0 0,-2 2 0 0 0,0-2-16 0 0,2 0 16 0 0,-2 2 0 0 0,2-4-16 0 0,0 0 0 0 0,2 3 16 0 0,1 1 0 0 0,-1-4 0 0 0,4 1 0 0 0,-1-1 0 0 0,-2 1 0 0 0,1-1 0 0 0,0 0 0 0 0,0 0 0 0 0,-1 0 0 0 0,2-1 0 0 0,1 0 0 0 0,0 1 0 0 0,-1-3 0 0 0,1 0 0 0 0,4 2 0 0 0,-2-3 0 0 0,0 2 0 0 0,1-4 0 0 0,-1 5 0 0 0,1-2 0 0 0,3 0 0 0 0,-3 0 0 0 0,1 1 0 0 0,-1 1-16 0 0,-1 0 16 0 0,1-3-30 0 0,-1 2 2 0 0,0 1 0 0 0,-1 0 0 0 0,-3-2 2 0 0,1 3 0 0 0,-2 0 0 0 0,-3 0 0 0 0,0 0 42 0 0,0 0 0 0 0,0 0 14 0 0,0 0-8 0 0,0 0-2 0 0,0 0 0 0 0,-3 3-20 0 0,3-3 16 0 0,-1 2-16 0 0,1 4 0 0 0,0-4 0 0 0,-2 1 0 0 0,2-3 18 0 0,0 4-2 0 0,-2 0 4 0 0,2 0-20 0 0,0-4 16 0 0,-2 3-16 0 0,2-1 0 0 0,-1 2 0 0 0,1-1 16 0 0,0 1-16 0 0,0 0 0 0 0,0-2 0 0 0,-1 4 0 0 0,1 0 0 0 0,0 1 0 0 0,0-3 0 0 0,0 3 0 0 0,0-1 16 0 0,0-1-16 0 0,0 2 0 0 0,0 1 0 0 0,0-1 0 0 0,0-1 0 0 0,0 2 0 0 0,-1 0 0 0 0,1-2 0 0 0,-2 2 0 0 0,2 0 0 0 0,-2-1 0 0 0,2 0 16 0 0,0 1-16 0 0,-2-1 0 0 0,1 1 0 0 0,1-3 0 0 0,-1 2 0 0 0,-1-1 0 0 0,2-2 0 0 0,0 0 0 0 0,0-1 0 0 0,2-6 0 0 0,-1-2 0 0 0,-1 2 0 0 0,1-2 0 0 0,1 2 0 0 0,-2-1 0 0 0,2 0 0 0 0,1 2 0 0 0,-2-4 0 0 0,0 4 0 0 0,1-4 0 0 0,0 1 0 0 0,1 0 0 0 0,0-1 0 0 0,-1 0 0 0 0,1 1 0 0 0,0-1 0 0 0,0 0 0 0 0,-1 0 0 0 0,1 0 0 0 0,-1-2 0 0 0,1 1 0 0 0,-2-1 0 0 0,2 2 0 0 0,0-3 0 0 0,-1 4 0 0 0,0-3 0 0 0,-1 2 0 0 0,2-2 0 0 0,-2 1 0 0 0,0 0 0 0 0,1 3 0 0 0,-2-2 0 0 0,1 2 0 0 0,1-1 0 0 0,-2 2 0 0 0,2-1 0 0 0,-2 1 0 0 0,0 3 16 0 0,0 0 0 0 0,1 3 0 0 0,-1 1-16 0 0,1-1 0 0 0,-1-1 0 0 0,2 2 0 0 0,-1-1 0 0 0,2 1 0 0 0,0 0 0 0 0,2 1 0 0 0,-3-1 0 0 0,4 1 0 0 0,-2-1 0 0 0,2 3 0 0 0,1-2 0 0 0,-3 3 0 0 0,3-3 0 0 0,-1 1 0 0 0,0 1 0 0 0,0-2 0 0 0,2 0 0 0 0,0 2 0 0 0,-1-1 0 0 0,1-2 0 0 0,-2 3 0 0 0,2-3 0 0 0,-3 1 0 0 0,2 2 0 0 0,0-1 0 0 0,1 0 0 0 0,-2-1 0 0 0,0-1 0 0 0,-1 1 0 0 0,-1 1 0 0 0,3-2 0 0 0,-3 1 0 0 0,0-2 0 0 0,-3-1 0 0 0,3 2 0 0 0,-3-1 0 0 0,2-2 16 0 0,-2 3-16 0 0,-1-4 16 0 0,0 0 0 0 0,0 0 8 0 0,0 0-8 0 0,0-4-16 0 0,0 2 24 0 0,-1-1-24 0 0,1-1 18 0 0,0 0-18 0 0,-1 0 16 0 0,1-1-16 0 0,-2-2 0 0 0,1 1 0 0 0,-2-1 0 0 0,2 3 0 0 0,-2-4 0 0 0,2 1 16 0 0,-3-1-16 0 0,0 2 0 0 0,-1-2 0 0 0,-2 0 0 0 0,2-1 0 0 0,-1-1 0 0 0,0 1-18 0 0,1 1 18 0 0,-3-1-26 0 0,1-1-2 0 0,0 1 0 0 0,1 0 0 0 0,0 1 0 0 0,0 0 4 0 0,-1 1 0 0 0,0 1 0 0 0,5 2 0 0 0,-1-3 24 0 0,-2 2-22 0 0,2 2 22 0 0,1-1-20 0 0,-1 1 20 0 0,2 1 0 0 0,-2-2 0 0 0,3 4-16 0 0,0 0 0 0 0,0 0-2 0 0,0 0 34 0 0,3 4-16 0 0,-1-2 0 0 0,3 1 0 0 0,-1 0 0 0 0,2-1 0 0 0,-4 0 0 0 0,4 2 0 0 0,0-3 0 0 0,-2 0 0 0 0,3 2 0 0 0,-2 0 0 0 0,3-2 0 0 0,-3 0 0 0 0,2 1 0 0 0,1-1 0 0 0,-1-1 0 0 0,1 0 0 0 0,1 0 0 0 0,-1 0 0 0 0,0 0 0 0 0,0 0 0 0 0,0 0 0 0 0,0-1 0 0 0,0-1 0 0 0,-2 2 0 0 0,2-1 0 0 0,-1 0 0 0 0,0 1 0 0 0,-1-4 0 0 0,0 2 0 0 0,-1 0 0 0 0,0-1 0 0 0,-1 0 0 0 0,1 1 0 0 0,-2-1 0 0 0,0 0 0 0 0,-3 3-18 0 0,0 0 34 0 0,-3-1-16 0 0,2-1 0 0 0,-5-1 0 0 0,4 3 0 0 0,-1-1 0 0 0,-1-1 0 0 0,2 2 16 0 0,-2-1-16 0 0,0-3 0 0 0,-3 2 0 0 0,3 0 0 0 0,-3 0 16 0 0,1-2-16 0 0,-1 2 0 0 0,2-1 0 0 0,-2-1 0 0 0,-1 2 0 0 0,0-2 0 0 0,-1-1 0 0 0,1 2 0 0 0,0 1 0 0 0,0 0 0 0 0,0 0 0 0 0,0 0 16 0 0,2 0-16 0 0,-3 2 0 0 0,2 0 0 0 0,1-1 0 0 0,0 1 16 0 0,-1-1-16 0 0,1 1 0 0 0,0 0 0 0 0,2-2 0 0 0,0 2 0 0 0,-1-1 0 0 0,2-2 0 0 0,1 3 0 0 0,-1 0 0 0 0,-1-1 0 0 0,1 1 0 0 0,1-1 0 0 0,2 1-16 0 0,0 0 0 0 0,5 0 16 0 0,-1 0 0 0 0,-1 0 0 0 0,2-2-16 0 0,0 2 16 0 0,-2 0 0 0 0,2-1 0 0 0,-2-2 0 0 0,2 2 0 0 0,-1 0 0 0 0,1 0 0 0 0,-1-3 0 0 0,0 2-22 0 0,0-1 22 0 0,3 1-20 0 0,0-2 20 0 0,-3 1-42 0 0,1-1 2 0 0,-1 0 2 0 0,2 0 0 0 0,1 0-12 0 0,0-1-4 0 0,-3 1 0 0 0,2 0 0 0 0,1 0 18 0 0,-3-1 4 0 0,1 1 0 0 0,-2-2 0 0 0,2 3 32 0 0,-2-1-16 0 0,1 0 16 0 0,-3 0 0 0 0,-1 4 16 0 0,0 0 22 0 0,0 0-6 0 0,0 0 0 0 0,0 0 0 0 0,0 0 0 0 0,0 0 0 0 0,-1-3 0 0 0,1 3 0 0 0,0 0-14 0 0,0 0-2 0 0,0 0 8 0 0,-3-2-6 0 0,3 2-2 0 0,-3 0 0 0 0,3 0 0 0 0,0 0 0 0 0,0 0 0 0 0,-2-2 0 0 0,2 2 0 0 0,-4-2 4 0 0,1 2 0 0 0,-2 0 0 0 0,2-1 0 0 0,1 1 6 0 0,-2-1 2 0 0,-1 1 0 0 0,0-1 0 0 0,0 1 2 0 0,0-3 0 0 0,-1 2 0 0 0,0-1 0 0 0,1 1-30 0 0,-2 0 22 0 0,-1-1-22 0 0,1-2 20 0 0,-1 3-20 0 0,0-2-32 0 0,1-1 8 0 0,1 2 2 0 0,-1-2-314 0 0,1 1-64 0 0</inkml:trace>
  <inkml:trace contextRef="#ctx0" brushRef="#br0" timeOffset="19">7422 1921 1763 0 0,'0'0'78'0'0,"0"0"16"0"0,0 0-76 0 0,-4 1 190 0 0,2 1 36 0 0,0-1 8 0 0,-2 0 2 0 0,1 2-34 0 0,2-2-6 0 0,1-1-2 0 0,-3 1 0 0 0,-1 2-44 0 0,3 0-8 0 0,-2-2 0 0 0,0 2-2 0 0,3-3-34 0 0,-1 1-6 0 0,1-1-2 0 0,-2 4 0 0 0,0-3-38 0 0,2-1-8 0 0,0 0-2 0 0,0 0 0 0 0,-2 3-24 0 0,2-3-4 0 0,0 0-2 0 0,0 0 0 0 0,0 0-14 0 0,0 0-4 0 0,0 0 0 0 0,0 0 0 0 0,4 0-20 0 0,-1 0 0 0 0,3 0 0 0 0,-1-1 16 0 0,-1-1-16 0 0,2 0 0 0 0,-1-2 0 0 0,0 1 0 0 0,2-3 0 0 0,-2 3 0 0 0,0-2 0 0 0,3 0 0 0 0,-2-1 0 0 0,-1 0 0 0 0,0 0 0 0 0,3 1 0 0 0,-4-4 0 0 0,3 3 0 0 0,-2-1 0 0 0,0 1 0 0 0,1 0 16 0 0,0-2-16 0 0,-2 2 0 0 0,3-1 0 0 0,-2 2 0 0 0,-2-1 0 0 0,2 0 0 0 0,-2 2 0 0 0,0 0 0 0 0,0 0 0 0 0,0-1 0 0 0,-2 2 0 0 0,2-1 0 0 0,-2 1 0 0 0,1 1 0 0 0,-1-1 16 0 0,2 0-16 0 0,0 1 0 0 0,-3 2 16 0 0,2-4-16 0 0,-1 1 0 0 0,-1 3 16 0 0,4-1 0 0 0,-4 1 0 0 0,0 0 0 0 0,0 0 2 0 0,0 0 0 0 0,0 0 8 0 0,0 0-8 0 0,0 0-2 0 0,0 0 0 0 0,0 0 8 0 0,0 0 0 0 0,4 1-24 0 0,0 0 0 0 0,-4-1 16 0 0,3 2-16 0 0,2-1 0 0 0,-5-1-18 0 0,4 0 18 0 0,-4 0 16 0 0,3 3-16 0 0,2-1 0 0 0,-4 1 0 0 0,4 0 0 0 0,-5 1 0 0 0,0 0 0 0 0,0-4 16 0 0,0 0 0 0 0,-3 2-16 0 0,3-2 16 0 0,0 3-16 0 0,-2 1 0 0 0,2-2 0 0 0,0 1 0 0 0,-1 1 0 0 0,0-1 0 0 0,-1 1 0 0 0,0-2 0 0 0,1 0 0 0 0,-1 2 0 0 0,2-4 16 0 0,-1 2-16 0 0,0 1 0 0 0,-1 1 0 0 0,0-1 16 0 0,0 0-16 0 0,2 0 0 0 0,-1 0 0 0 0,0 1 0 0 0,-1 0 0 0 0,2 1 0 0 0,-2-1 0 0 0,0 2 0 0 0,1-3 0 0 0,0 3 0 0 0,-1 1 0 0 0,2-3 0 0 0,-4 1 0 0 0,3 1 0 0 0,0 0 0 0 0,0 1 0 0 0,1-1 0 0 0,-5-2 0 0 0,4 3 0 0 0,0-1 0 0 0,-2 1 0 0 0,3-2 0 0 0,-3 0 0 0 0,2 1 0 0 0,0-2 0 0 0,1 1 0 0 0,-2-1 0 0 0,1 1 0 0 0,-1-2 0 0 0,0 2 0 0 0,1-2 0 0 0,0 1 0 0 0,1-2 0 0 0,-2 1 0 0 0,0 1 0 0 0,0-1 0 0 0,4-6 0 0 0,0-1 0 0 0,-2 0 0 0 0,2 0 0 0 0,-1 2 0 0 0,0-4 0 0 0,1 4 0 0 0,0-4-16 0 0,-1 4 16 0 0,2-1 0 0 0,-2-1 0 0 0,3 2 0 0 0,-1-4 0 0 0,-2 3 0 0 0,4 1 0 0 0,-3-1 0 0 0,3 0 0 0 0,-2 1 0 0 0,2-2 0 0 0,-2 1 0 0 0,0 1 0 0 0,2-2 0 0 0,-1 1 28 0 0,1-1-6 0 0,1 0-2 0 0,-2-1 0 0 0,1 2-4 0 0,-3-2 0 0 0,1 2 0 0 0,2-2 0 0 0,-2 1-16 0 0,2 0 0 0 0,1 1 18 0 0,-2-1-18 0 0,1-1 0 0 0,-1-1 18 0 0,1 4-18 0 0,-1-1 0 0 0,2-1 16 0 0,0 3-16 0 0,-2-2 0 0 0,2-1 0 0 0,-2 3 16 0 0,2-2-16 0 0,-1-1 0 0 0,-1 3 0 0 0,2 0 0 0 0,-3-1 0 0 0,0-1 0 0 0,0 1 0 0 0,-1 1 20 0 0,3-1-20 0 0,-1-2 16 0 0,-2 3-16 0 0,1 0 16 0 0,0-1-16 0 0,0 0 0 0 0,-3 2 16 0 0,2-4-16 0 0,-2 4 16 0 0,2-2-16 0 0,-2 2 16 0 0,0 0 0 0 0,0 0 0 0 0,0 0 0 0 0,0 0 4 0 0,0 0 4 0 0,0 0-8 0 0,0 0 0 0 0,-2 3-16 0 0,0 1 0 0 0,-1-1 0 0 0,1-2 16 0 0,0 3-16 0 0,-2-3 0 0 0,1 1 0 0 0,0-1 0 0 0,0 3 0 0 0,0-1 16 0 0,1-1-16 0 0,-1 1 0 0 0,0 0 0 0 0,0-1 0 0 0,-1 4 0 0 0,1-4 0 0 0,-2 4 0 0 0,2-3 0 0 0,-2 3 0 0 0,3-1 0 0 0,-4-1 0 0 0,2 3 0 0 0,0-3 0 0 0,0 1 0 0 0,-1 2 0 0 0,2-3 0 0 0,-2 1 0 0 0,2-1 0 0 0,-2 1 0 0 0,2 1 0 0 0,-2-2 0 0 0,2 1 0 0 0,1-1 0 0 0,-2 1 0 0 0,0-1 0 0 0,-2 2-18 0 0,4-1 18 0 0,-3-1-20 0 0,2 1 20 0 0,-3-1-24 0 0,2 1 24 0 0,1-1-16 0 0,0 0 16 0 0,0 0 0 0 0,-1 0 0 0 0,0-1 0 0 0,0 2 0 0 0,3-2 0 0 0,-2-1 0 0 0,-1 2 0 0 0,2-1 0 0 0,1 1 0 0 0,-4-1 0 0 0,3-2 0 0 0,2 2 0 0 0,-2 2-16 0 0,1-2 16 0 0,1 1 0 0 0,0-4-16 0 0,0 2 16 0 0,0-2 16 0 0,4 0-16 0 0,-1 0 0 0 0,2-1 0 0 0,0 1 0 0 0,-2 0 0 0 0,2 0 0 0 0,-1-1 0 0 0,2-1 0 0 0,-2 2 0 0 0,2-2 0 0 0,0 0 0 0 0,-2 2 0 0 0,1-1 0 0 0,0 1 0 0 0,0 0 0 0 0,2 0 0 0 0,0-1 0 0 0,-3 1 0 0 0,4-2 0 0 0,-2 0 0 0 0,2-1 0 0 0,0 3 0 0 0,-2-1 0 0 0,0-1 0 0 0,2 1 0 0 0,-1-2 0 0 0,1 2 18 0 0,-2 1-18 0 0,-1-1 16 0 0,1 1-16 0 0,2 0 0 0 0,-2-2 16 0 0,0 1-16 0 0,-1 1 0 0 0,2 0 0 0 0,-3-3 0 0 0,2 3 16 0 0,0 0-16 0 0,-2 0 0 0 0,1 0 0 0 0,-2 0 0 0 0,0 0 0 0 0,-3 0 18 0 0,0 0-2 0 0,0 0 0 0 0,0 0 0 0 0,0 0 0 0 0,0 0 4 0 0,0 0-4 0 0,0 0 8 0 0,0 0-8 0 0,-2 4-16 0 0,1-1 0 0 0,-1 1 0 0 0,0-1 0 0 0,-2-2 0 0 0,1 1 0 0 0,-1-1 0 0 0,0-1 0 0 0,1 0 0 0 0,0 2 0 0 0,0 0 0 0 0,-3-1 0 0 0,4-1 0 0 0,-4 0 0 0 0,4 1 0 0 0,-3 1 0 0 0,2 0 0 0 0,-2 0 0 0 0,1-1 16 0 0,-1-1-16 0 0,2 1 0 0 0,-2 1 0 0 0,2 0 0 0 0,-3 1 0 0 0,2-2 0 0 0,0 1 0 0 0,0 0 0 0 0,-1 1 0 0 0,3-2 0 0 0,-4 0 0 0 0,1 3 0 0 0,0-2 0 0 0,-2-1 0 0 0,3 1 0 0 0,-3 2 0 0 0,1-3 0 0 0,-2 2 0 0 0,1-2 0 0 0,2 2 0 0 0,-3-1 0 0 0,0-1 0 0 0,0 5 0 0 0,0-4 16 0 0,1 1-16 0 0,-1 1 0 0 0,2-1 0 0 0,1 1 0 0 0,-1-1 0 0 0,2 3 0 0 0,-1-2 0 0 0,0 1 0 0 0,1-1 0 0 0,0 1 0 0 0,1-2 0 0 0,0 1 0 0 0,2 0 0 0 0,1 0-16 0 0,-3-1 16 0 0,3-3-22 0 0,0 0 2 0 0,0 0 2 0 0,0 0 2 0 0,0 0 0 0 0,3 2 16 0 0,0 2 0 0 0,-1-1 0 0 0,2-2 0 0 0,-1 2 0 0 0,2-3 0 0 0,-2 1 0 0 0,-1 2 0 0 0,4-2 0 0 0,-4 3 0 0 0,3-2 0 0 0,-5-2 16 0 0,2 2-16 0 0,-2-2 16 0 0,3 4-16 0 0,-3-4 16 0 0,0 0 0 0 0,0 0 0 0 0,0 0 0 0 0,0 0 0 0 0,0 0 0 0 0,4 1-16 0 0,-2 2 0 0 0,-2-3 0 0 0,4 2 0 0 0,0 0 0 0 0,2 0 0 0 0,-4-2 0 0 0,3 0 0 0 0,-1 0 0 0 0,1 0 0 0 0,-1-2 0 0 0,1 2 0 0 0,-1-2 0 0 0,1 2 0 0 0,-1-2 0 0 0,0 2 0 0 0,0 0 0 0 0,3 0 0 0 0,-2 0 0 0 0,-1 0 0 0 0,3 2 0 0 0,-1 0 0 0 0,1 0 0 0 0,-2-2 0 0 0,2 0 0 0 0,-1 1 0 0 0,1-1 0 0 0,-2 0 0 0 0,2 0 0 0 0,0 0 0 0 0,-1-1 0 0 0,0 1 0 0 0,2 0 0 0 0,-2-2 0 0 0,1 2 0 0 0,1-2 0 0 0,-4 2 0 0 0,2-2 0 0 0,1 2 0 0 0,0-1 0 0 0,-2 1 0 0 0,1-2 0 0 0,1 2 0 0 0,0-1 0 0 0,-3 1 0 0 0,2 0 0 0 0,0 0 0 0 0,-2 0 0 0 0,1 1 0 0 0,-1-1 0 0 0,0 2-16 0 0,0-2 16 0 0,0 1-16 0 0,-4-1 32 0 0,0 0 0 0 0,0 0-16 0 0,0 0-16 0 0,0 0 0 0 0,0 0 0 0 0,-3 4 16 0 0,2-2 0 0 0,0 0-16 0 0,-2 2 16 0 0,-1-2 0 0 0,3-1 0 0 0,-4 0 0 0 0,2 0 0 0 0,0-1 0 0 0,-1 0-16 0 0,1 0 16 0 0,1 0-16 0 0,-2 0 16 0 0,0 2-20 0 0,0-2 20 0 0,0 0-20 0 0,-3 0 20 0 0,2 0 0 0 0,0 2 0 0 0,-3-2 0 0 0,1 2 0 0 0,-1-2 0 0 0,-1 0 0 0 0,-1 1 0 0 0,3-1 0 0 0,-3 1 0 0 0,0-1 0 0 0,0 2 0 0 0,2 0 0 0 0,-1 0 0 0 0,1 1 0 0 0,0-2 0 0 0,0 2 0 0 0,3-2 0 0 0,-3 0 0 0 0,1 0 0 0 0,1 3 0 0 0,2-1 0 0 0,-3-2 0 0 0,0 2 0 0 0,1 0 0 0 0,1-1 0 0 0,-2 0-18 0 0,0 2 18 0 0,1-3-20 0 0,2-1 20 0 0,-2 1-26 0 0,0 0 10 0 0,2 1 16 0 0,-2 0-24 0 0,1-2 24 0 0,1 2-24 0 0,0-2 24 0 0,-1 1 0 0 0,0-1-18 0 0,2 0 18 0 0,3 0-18 0 0,-3 2 18 0 0,3-2-20 0 0,0 0 4 0 0,0 0 0 0 0,3 1 16 0 0,-3-1-86 0 0,0 0-18 0 0,0 0-6 0 0,0 0 0 0 0,0 0-266 0 0,0 0-52 0 0</inkml:trace>
  <inkml:trace contextRef="#ctx0" brushRef="#br0" timeOffset="20">7272 2039 919 0 0,'0'0'82'0'0,"0"0"-66"0"0,0 0 364 0 0,0 0 72 0 0,0 0 14 0 0,0 0 4 0 0,0 0-204 0 0,2 3-40 0 0,-2-3-8 0 0,0 0-2 0 0,2 3-52 0 0,-2-3-12 0 0,0 0 0 0 0,0 0-2 0 0,0 0-30 0 0,0 0-4 0 0,4 3-2 0 0,-4-3 0 0 0,0 0-10 0 0,0 0-4 0 0,0 0 0 0 0,0 0 0 0 0,0 0-4 0 0,0 0-2 0 0,0 0 0 0 0,0 0 0 0 0,0 0-30 0 0,0 0-8 0 0,0 0 0 0 0,0 0 0 0 0,-4 2-22 0 0,1-1-4 0 0,3-1-2 0 0,-5 3 0 0 0,2-3-10 0 0,1 2-2 0 0,-4 0 0 0 0,2 2 0 0 0,-1 0-16 0 0,0-1 24 0 0,1 0-24 0 0,-2 1 24 0 0,4 2-24 0 0,0 0 0 0 0,-2-2 0 0 0,3 1 0 0 0,0 2 0 0 0,1 1 0 0 0,1 0 0 0 0,0 0 0 0 0,3-1-20 0 0,-1 3 20 0 0,2-1 0 0 0,0-1-18 0 0,1 2 18 0 0,1-2 0 0 0,-1-2 0 0 0,0-1-16 0 0,1 4 16 0 0,2-4 0 0 0,0-1 0 0 0,-1 0-16 0 0,0-3 16 0 0,0 2 0 0 0,-1-2 0 0 0,0 2 0 0 0,0-3 0 0 0,-2 0 0 0 0,0 0 0 0 0,-1-3 0 0 0,0 2 0 0 0,-1-1 0 0 0,-1 0 0 0 0,0-3 22 0 0,-2 1-6 0 0,0-2 0 0 0,-2-1 0 0 0,2 0-16 0 0,-3 1 24 0 0,1 0-24 0 0,-2-2 24 0 0,3-2-24 0 0,-2 2 16 0 0,1 2-16 0 0,-3-1 16 0 0,-1-1-34 0 0,2-1-8 0 0,-3 1-2 0 0,1 0 0 0 0,1 0-372 0 0,-2 0-72 0 0</inkml:trace>
  <inkml:trace contextRef="#ctx0" brushRef="#br0" timeOffset="21">7362 1984 113 0 0,'0'-4'0'0'0,"0"2"262"0"0,0-2 42 0 0,0 1 8 0 0,0-1 0 0 0,0 1-214 0 0,0 0-42 0 0,0 3-10 0 0,1-4-2 0 0,-1 4-28 0 0,0 0-52 0 0,0 0-16 0 0</inkml:trace>
  <inkml:trace contextRef="#ctx0" brushRef="#br0" timeOffset="22">7371 1989 343 0 0,'0'0'32'0'0,"0"0"308"0"0,0 0 62 0 0,0 0 14 0 0,0 0 0 0 0,0 0-152 0 0,0 0-32 0 0,0 0-8 0 0,0 0 0 0 0,0 0-24 0 0,0 0-8 0 0,0 0 0 0 0,0 0 0 0 0,0 0 6 0 0,0 0 0 0 0,0 0 0 0 0,-4 0 0 0 0,4 0-6 0 0,0 0-2 0 0,-2-2 0 0 0,2 2 0 0 0,-3 0-50 0 0,-1 0-10 0 0,4 0-2 0 0,-3 0 0 0 0,3 0-28 0 0,-5-2-6 0 0,5 2-2 0 0,0 0 0 0 0,-3 0-40 0 0,1 0-8 0 0,-2-2-2 0 0,4 2 0 0 0,-3-1-10 0 0,-1-1 0 0 0,1 2-2 0 0,1 0 0 0 0,-4 0-6 0 0,4 0 0 0 0,-3 0 0 0 0,1 0 0 0 0,-3 0-8 0 0,1 2 0 0 0,3-1-16 0 0,-3 1 24 0 0,0-2-24 0 0,0 4 22 0 0,1-2-22 0 0,-1 2 20 0 0,2 1-20 0 0,-2 2 0 0 0,-1 1 18 0 0,2 0-18 0 0,1 0 0 0 0,0 1 18 0 0,-1 0-18 0 0,2 1 0 0 0,-1 2 0 0 0,3-2 0 0 0,-2 0 0 0 0,2 0 0 0 0,1 2 0 0 0,0-1 0 0 0,1 2 0 0 0,1-1 0 0 0,-1 1 0 0 0,0-1 0 0 0,3 2 0 0 0,-1-4 0 0 0,2 1 0 0 0,-1-3 0 0 0,2 1 0 0 0,1-1 0 0 0,2-2 0 0 0,-1 0 0 0 0,-1-2 0 0 0,3 1 0 0 0,0-2 0 0 0,0-2 0 0 0,-1 2 0 0 0,3-3 0 0 0,-3-3 0 0 0,2 3 0 0 0,-2-2 0 0 0,3-1 0 0 0,-1-1 16 0 0,-2 0-16 0 0,0-2 0 0 0,0 3 0 0 0,-1-4 16 0 0,0 2-16 0 0,0-3 0 0 0,0 2 0 0 0,-1-2 0 0 0,0 2 0 0 0,-2-2 0 0 0,0 0 0 0 0,-2-2 0 0 0,-2 3 0 0 0,3-1 16 0 0,-3 0-16 0 0,-1 0 0 0 0,0-1 20 0 0,0-1-20 0 0,-2 1 16 0 0,-1 1-16 0 0,-1-1 20 0 0,2 1-20 0 0,-5-4 20 0 0,0 1-20 0 0,1 0 0 0 0,-2 0 18 0 0,0-1-18 0 0,0 0 0 0 0,-2 0 18 0 0,0-1-18 0 0,1 0 0 0 0,-4 3 16 0 0,4-2-16 0 0,0 3 0 0 0,-2 0 0 0 0,2-1 0 0 0,-3 4 0 0 0,3 2 0 0 0,0-2 0 0 0,0 5 0 0 0,2 1 0 0 0,-1 0-18 0 0,2 1 18 0 0,0 2-24 0 0,1 2 4 0 0,-1 2 2 0 0,-1 1 0 0 0,2 0 0 0 0,3 2 0 0 0,-2 1 0 0 0,1 2 0 0 0,0-1 18 0 0,-1 1-20 0 0,3 0 20 0 0,0 1-20 0 0,-1-2 20 0 0,1 1 0 0 0,-2 0 0 0 0,2-2 0 0 0,0 0 0 0 0,-1-2 0 0 0,2 0 0 0 0,-1 2 0 0 0,1-3 0 0 0,0 1 0 0 0,0-1 0 0 0,0 0-16 0 0,0-3 16 0 0,1 4 0 0 0,2 2 0 0 0,-2-1 0 0 0,3-1 0 0 0,0-1 0 0 0,3 1 0 0 0,-2-1-16 0 0,3 1 16 0 0,-3-2 0 0 0,4 1 0 0 0,-2-4-16 0 0,0 3-6 0 0,1-2 0 0 0,0-4 0 0 0,0 2 0 0 0,0-3-266 0 0,-3-2-56 0 0,2 1-8 0 0,-1-4-1888 0 0</inkml:trace>
  <inkml:trace contextRef="#ctx0" brushRef="#br0" timeOffset="23">7354 1992 2727 0 0,'0'0'120'0'0,"0"0"26"0"0,0 7-116 0 0,-3-2-30 0 0,3-1 0 0 0,0 1 0 0 0,-1-1 262 0 0,1 0 46 0 0,-2-1 10 0 0,2-3 2 0 0,0 0-126 0 0,0 0-24 0 0,0 0-4 0 0,0 0-2 0 0,0 0-68 0 0,0 0-16 0 0,0 0 0 0 0,0 0-2 0 0,0 0-18 0 0,0 0-4 0 0,-1-3 0 0 0,-1-1 0 0 0,-2 1-18 0 0,1-1-6 0 0,2-1 0 0 0,-3-1 0 0 0,1-1-10 0 0,2 1-4 0 0,-5 0 0 0 0,4-2 0 0 0,-3-1-18 0 0,-2 1 0 0 0,3-2 18 0 0,-3-1-18 0 0,1 0 16 0 0,-2-1-16 0 0,2 0 20 0 0,-1 0-20 0 0,-3-2 0 0 0,-1 2 0 0 0,1 0 0 0 0,-1 0 0 0 0,-2-3 0 0 0,1 1 0 0 0,-1 1-16 0 0,-2 2 16 0 0,3 0-32 0 0,-2 1 8 0 0,-2 0 2 0 0,4 2 0 0 0,1 0 22 0 0,-1 2 0 0 0,4 0 0 0 0,0 3 0 0 0,3 0 0 0 0,0 0 0 0 0,-1 2 0 0 0,2 1 0 0 0,0 0 0 0 0,4 0 24 0 0,0 0-8 0 0,-1 1-16 0 0,0 3 22 0 0,1-2-22 0 0,0 4 24 0 0,0-3-24 0 0,1 2 20 0 0,0 0-20 0 0,3 0 20 0 0,-2-1-20 0 0,0 2 24 0 0,2 1-24 0 0,-2-1 24 0 0,3-2-2 0 0,-1 3 0 0 0,0-1 0 0 0,1 0 0 0 0,2 2 2 0 0,-2-2 0 0 0,0 3 0 0 0,3-1 0 0 0,1 1-2 0 0,-2 0 0 0 0,1-1 0 0 0,2 1 0 0 0,-3 0-22 0 0,3 2 24 0 0,-1-2-24 0 0,2 0 24 0 0,-3 2-24 0 0,1-2 0 0 0,-1-1 0 0 0,1 2 0 0 0,-1-3 0 0 0,0 0 0 0 0,0 0 16 0 0,0-3-16 0 0,-4 2 0 0 0,3 0 0 0 0,-3-4 0 0 0,0 2 0 0 0,-2-1 16 0 0,-2-3 0 0 0,0 0 8 0 0,0 0 0 0 0,0 0-8 0 0,0 0 0 0 0,0 0 0 0 0,0 0 0 0 0,0 0 8 0 0,-2-1-24 0 0,-2-1 24 0 0,1 0-24 0 0,-1 0 20 0 0,-1 0-20 0 0,-1-2 20 0 0,1 1-20 0 0,0 0 0 0 0,-2-1 18 0 0,3 2-18 0 0,-2-1 0 0 0,-1-1 0 0 0,3 1 0 0 0,-3-1 16 0 0,2 3-16 0 0,0-2 0 0 0,-1 2 0 0 0,0-1 0 0 0,-1 0 0 0 0,3 1 0 0 0,-4 0 0 0 0,3-3 0 0 0,0 2 0 0 0,-2 1 0 0 0,-1 0 0 0 0,0-2 16 0 0,2 0-16 0 0,-3 0 0 0 0,1 1 0 0 0,1-1 0 0 0,-1 1 0 0 0,1-1 0 0 0,-4 0 0 0 0,3 2 0 0 0,-1-2 0 0 0,0 3 0 0 0,-1-1 0 0 0,1 1 16 0 0,1-1-16 0 0,2 1 0 0 0,-2 0 0 0 0,1 1 0 0 0,2 0 0 0 0,1-1 0 0 0,0 3 0 0 0,-1-2 0 0 0,2 2-16 0 0,-1-1 0 0 0,4-2-4 0 0,-1 2 20 0 0,-1 2-24 0 0,2-4 6 0 0,0 4 18 0 0,0-4-18 0 0,-1 4 18 0 0,1-1-18 0 0,0-1 18 0 0,1 4 0 0 0,1-2 0 0 0,-1-1-18 0 0,3 0 18 0 0,-1 1 0 0 0,2-1 0 0 0,-1 0 0 0 0,1 1-18 0 0,3-2 18 0 0,0 1 0 0 0,0 1-18 0 0,0 0 18 0 0,1 0 0 0 0,1 0 0 0 0,0 0 0 0 0,2 0 0 0 0,-1-1 0 0 0,-1-1 0 0 0,2 2 0 0 0,-1 0 0 0 0,1-1 0 0 0,1 1 0 0 0,-2-2 0 0 0,0 3 0 0 0,-1-2 0 0 0,0 0 0 0 0,0-2 0 0 0,-2 3 0 0 0,0-2 0 0 0,0-1 0 0 0,-2 3 0 0 0,1-3 0 0 0,-3 0 0 0 0,1 1 0 0 0,-2-1 0 0 0,-3-1 16 0 0,0 0 2 0 0,0 0 2 0 0,0 0-4 0 0,-3 3-16 0 0,-1-1 0 0 0,1 0 16 0 0,1-1-16 0 0,-2 0 0 0 0,0-1 0 0 0,0 3 0 0 0,1-6 0 0 0,-1 6 0 0 0,2-2 0 0 0,-1-1 16 0 0,-2 2 0 0 0,2-1-16 0 0,2 3 0 0 0,-3-1-18 0 0,1-1 18 0 0,2 1 0 0 0,-2 0 0 0 0,0-1 0 0 0,2 1 0 0 0,-3 0 0 0 0,2-2 0 0 0,0 4 0 0 0,0-2 0 0 0,-1-2 16 0 0,0 3-16 0 0,0 0 0 0 0,-1 0 0 0 0,3 0-16 0 0,-1 1 16 0 0,-2-2 0 0 0,0 5 0 0 0,0-1 0 0 0,1-1 0 0 0,0-1 0 0 0,-2 4 0 0 0,0 0 0 0 0,2 0 18 0 0,-2 3-18 0 0,1-1 0 0 0,-3-1 0 0 0,5 2-22 0 0,-4-1 22 0 0,4-1 0 0 0,-4 2 0 0 0,2-2 0 0 0,0 0 0 0 0,2 0 0 0 0,-1-3 0 0 0,0 0 0 0 0,1 0 0 0 0,0-1 0 0 0,1-2 0 0 0,-2 0 0 0 0,3-1 0 0 0,-1 1 0 0 0,1 0 0 0 0,0-4-16 0 0,0 0-2 0 0,1-4 18 0 0,5 0-22 0 0,-4-1 22 0 0,1 2-16 0 0,1-2 16 0 0,1 1 0 0 0,-1-2-18 0 0,3 0 18 0 0,0 2 0 0 0,-1-3 0 0 0,1-1-18 0 0,0 0 18 0 0,0 3 0 0 0,1-3 0 0 0,0 1-16 0 0,0 1 16 0 0,0-1 0 0 0,2 2-20 0 0,-3-1 20 0 0,0 1-16 0 0,1 1-8 0 0,0-1-2 0 0,-3 1 0 0 0,2 3 0 0 0,1-2 2 0 0,-3 2 2 0 0,0 1 0 0 0,1 0 0 0 0,-1 0-6 0 0,-1 0-2 0 0,0 0 0 0 0,-4 0 0 0 0,0 0 6 0 0,0 0 0 0 0,3 1 0 0 0,-3-1 0 0 0,0 0 44 0 0,1 4-20 0 0,-2-1 30 0 0,-1-1 2 0 0,-2 4 0 0 0,3-5 0 0 0,1-1-12 0 0,-4 4-2 0 0,0-2 0 0 0,3 1 0 0 0,-2 0-18 0 0,-1-2 20 0 0,3 2-20 0 0,-2-2 20 0 0,-1 3-20 0 0,3-1 0 0 0,-2-1 0 0 0,-1 2 0 0 0,3-1 0 0 0,0 1 0 0 0,-2-1 0 0 0,3-1 0 0 0,-3 4 0 0 0,2-3 0 0 0,0 3 0 0 0,-1 1 0 0 0,1-1 0 0 0,0-1 0 0 0,1 3 0 0 0,-3 1 0 0 0,2-2 0 0 0,0 1 0 0 0,-1 0 0 0 0,1 0 0 0 0,-3 2 0 0 0,2-1 16 0 0,0 0-16 0 0,-1 0 0 0 0,0-1 20 0 0,1 4-20 0 0,-2-2 24 0 0,1-1-24 0 0,2 0 0 0 0,0 0 0 0 0,-3-1 0 0 0,2 0 0 0 0,2 0 0 0 0,-1-1 0 0 0,-1 0 0 0 0,2-3 0 0 0,0 1 0 0 0,0-1 0 0 0,-2 0 0 0 0,2-2 0 0 0,0 4 0 0 0,0-3 0 0 0,0-1 0 0 0,0 2 0 0 0,0-4-16 0 0,4-1 16 0 0,0-2 0 0 0,0 2 0 0 0,-1-3 0 0 0,2-2 0 0 0,-3 2 0 0 0,4-2 0 0 0,-2-1 0 0 0,1 1 0 0 0,-1 0 0 0 0,1 0 0 0 0,-1-2 0 0 0,2 1 0 0 0,-1-1 0 0 0,-1 2-18 0 0,1 0 18 0 0,0-2 0 0 0,1 2-22 0 0,-1-1 22 0 0,-2-1-26 0 0,2 1 10 0 0,-2-1 16 0 0,-1 2-26 0 0,2-5 10 0 0,0 3 16 0 0,1 3-18 0 0,-4-3 18 0 0,1 0 0 0 0,0 1 0 0 0,1 1 0 0 0,-1-2 0 0 0,-1 3 0 0 0,1-2 0 0 0,0 1 0 0 0,0 4 0 0 0,-1-5 0 0 0,0 3 0 0 0,1 0 0 0 0,-2 2 0 0 0,0 2 24 0 0,0 0-6 0 0,0 0-2 0 0,4 2 0 0 0,-4-2 0 0 0,1 4 0 0 0,0-1 0 0 0,-1 2-16 0 0,1-2 24 0 0,-1-1-24 0 0,0 4 24 0 0,0-4-24 0 0,0 4 16 0 0,0-3-16 0 0,0 0 16 0 0,0 0-16 0 0,0 2 0 0 0,0-2 0 0 0,0 1 0 0 0,2 0 0 0 0,0 0 0 0 0,0 1 0 0 0,-1 0 0 0 0,0-2 0 0 0,3 4 0 0 0,-2-3 0 0 0,1 2 0 0 0,-1 0 0 0 0,2-1 0 0 0,-1 2 0 0 0,2-1 0 0 0,-1 1 0 0 0,1 1 0 0 0,2-2 0 0 0,-3 2 0 0 0,1 3 0 0 0,2-4 0 0 0,-2 3 0 0 0,0 1 0 0 0,2-2 0 0 0,-2 1 0 0 0,2-1 0 0 0,0 0 0 0 0,-5 2 0 0 0,4-3 0 0 0,-2 1 0 0 0,1-1 0 0 0,-2-3 0 0 0,0 3 0 0 0,-1-1 0 0 0,0-1 0 0 0,-2 1 0 0 0,3-3 0 0 0,-1 2 0 0 0,-2-3 0 0 0,0-3 16 0 0,0 0 0 0 0,0 0 0 0 0,0 0 0 0 0,-2-3-16 0 0,-1-3 0 0 0,2 2 0 0 0,0-3 0 0 0,1 2 0 0 0,-2 0 0 0 0,2-2 0 0 0,0-1 0 0 0,0 0 0 0 0,0 0 0 0 0,0 2 0 0 0,-1-2 0 0 0,1 0 0 0 0,1 0 0 0 0,-1 3 0 0 0,0-3 0 0 0,0-2-18 0 0,0 2 18 0 0,0 0-20 0 0,2 2 0 0 0,-2-2 0 0 0,0 0 0 0 0,0 0 0 0 0,-2 0 0 0 0,2-1 0 0 0,0 1 0 0 0,-1-1 0 0 0,1-1-2 0 0,-2-2 0 0 0,0 3 0 0 0,0-2 0 0 0,0 1 22 0 0,0-2-24 0 0,0 3 24 0 0,0-2-24 0 0,0 2 24 0 0,1-1-16 0 0,-2 2 16 0 0,3 2-16 0 0,0-2 16 0 0,-1 2-16 0 0,1 2 16 0 0,0-1-16 0 0,0 2 16 0 0,0-2 0 0 0,4 4 0 0 0,-1 1 0 0 0,1 1 0 0 0,-2 1 16 0 0,1 1-16 0 0,0 0 16 0 0,-1 2-16 0 0,-1-2 18 0 0,1 1-18 0 0,0 0 24 0 0,1 3-24 0 0,-1-4 20 0 0,0 3-20 0 0,1 1 16 0 0,1-3-16 0 0,-1 1 0 0 0,0 1 0 0 0,1 0 16 0 0,0 1-16 0 0,0-1 0 0 0,2 2 0 0 0,-2 0 0 0 0,1-1 0 0 0,-1 0 0 0 0,3-1 0 0 0,-2 1 0 0 0,0-1 0 0 0,0 1 0 0 0,1-2 0 0 0,-2 1 0 0 0,2 0 0 0 0,0-2 0 0 0,-2 3 0 0 0,2-5 0 0 0,1 4 0 0 0,-3-4 0 0 0,4 3 0 0 0,-1-2 0 0 0,-1 1 0 0 0,2-1 0 0 0,0 0 0 0 0,-1 2 0 0 0,3-3 0 0 0,-2 4-28 0 0,-1-4 10 0 0,1 2 2 0 0,-1-1 0 0 0,1 0-8 0 0,-2-1 0 0 0,1 2 0 0 0,-3-3 0 0 0,3 2 24 0 0,-2 0 0 0 0,-3-2 0 0 0,-2-1-16 0 0,3 0 16 0 0,-3 0 16 0 0,0 0 6 0 0,0 0-6 0 0,0 0 0 0 0,0 0 0 0 0,0 0 4 0 0,-1-2 0 0 0,-2-3-20 0 0,2 3 16 0 0,-2-3-16 0 0,1 2 16 0 0,0-2-16 0 0,1 1 0 0 0,-3 0 0 0 0,2 0 0 0 0,1-1 0 0 0,0 1 0 0 0,-3-2 16 0 0,2 2-16 0 0,1-1 0 0 0,0 1 0 0 0,-3-1 0 0 0,3-1 0 0 0,-2 4 0 0 0,-1-4 0 0 0,3 1 0 0 0,-2-2 0 0 0,-1 1 0 0 0,1-1-22 0 0,-2 2 22 0 0,1-2-16 0 0,-3-2 16 0 0,-1 1-20 0 0,2-3 20 0 0,1 1-20 0 0,-5-2-22 0 0,2 1-6 0 0,0-2 0 0 0,-4-2 0 0 0,2 3-314 0 0,0-1-64 0 0</inkml:trace>
  <inkml:trace contextRef="#ctx0" brushRef="#br0" timeOffset="24">7239 1899 805 0 0,'1'4'72'0'0,"-2"0"-72"0"0,1 1 0 0 0,-1-1 0 0 0,-2 1 304 0 0,1-2 46 0 0,1 2 10 0 0,0 0 0 0 0,-1 0-104 0 0,2-3-24 0 0,-1 4-2 0 0,-2-4-2 0 0,3-2-60 0 0,-1 6-10 0 0,1-4-4 0 0,0-2 0 0 0,0 0-18 0 0,-1 4-6 0 0,1-4 0 0 0,0 0 0 0 0,-2 3-26 0 0,2-3-8 0 0,0 0 0 0 0,0 0 0 0 0,0 0-32 0 0,0 0-6 0 0,0 0-2 0 0,2 2 0 0 0,-2-2-26 0 0,0 0-6 0 0,0 0-2 0 0,0 0 0 0 0,0 0-2 0 0,0 0 0 0 0,2 0-20 0 0,-2 0 24 0 0,6-1-24 0 0,-4 0 24 0 0,3-2-24 0 0,-4-1 24 0 0,2 2-24 0 0,-2-4 24 0 0,1 4-8 0 0,1-4-16 0 0,-2 2 24 0 0,1-1-8 0 0,2-2-16 0 0,-3 3 16 0 0,0-2-16 0 0,3-1 16 0 0,-2 2-16 0 0,0-2 0 0 0,0-1 0 0 0,2 2 16 0 0,-1-2-16 0 0,1 4 0 0 0,-1-3 0 0 0,0 2 16 0 0,1-1-16 0 0,0 1 0 0 0,0-1 0 0 0,-2 2 0 0 0,4-2 0 0 0,-4 2 0 0 0,4-1 0 0 0,-3 2 0 0 0,0-2 0 0 0,1 2 0 0 0,-1-2 0 0 0,1 2 0 0 0,-1-1 0 0 0,-2 0 0 0 0,3 3 0 0 0,-4 1 16 0 0,1-4-16 0 0,-1 4 16 0 0,0 0 8 0 0,0 0 0 0 0,3-4 0 0 0,-3 4 0 0 0,0 0 10 0 0,0 0 4 0 0,1-4 0 0 0,2 1 0 0 0,-3 3-22 0 0,2-2 8 0 0,0-2-24 0 0,-2 4 16 0 0,1-3-16 0 0,0 2 0 0 0,4-3 0 0 0,-3 3 0 0 0,4 2 0 0 0,-6-1 24 0 0,2 0-24 0 0,-2 0 24 0 0,0 0 6 0 0,0 0-8 0 0,1 4-2 0 0,-1-4 0 0 0,0 4-2 0 0,0-4 0 0 0,0 4 0 0 0,0-4 0 0 0,0 0-2 0 0,0 0 0 0 0,0 0 0 0 0,0 0 0 0 0,3 2 0 0 0,-3 1 0 0 0,0-3 0 0 0,1 4-16 0 0,1 0 0 0 0,-2 0 0 0 0,1 0 0 0 0,-1 0 0 0 0,1-1 0 0 0,-1-1 0 0 0,0 2 16 0 0,0 0-16 0 0,0 0 0 0 0,0 0 16 0 0,0 2-16 0 0,0 0 16 0 0,0 0-16 0 0,0 1 16 0 0,2 0-16 0 0,0 1 16 0 0,0 1-16 0 0,-1 1 20 0 0,2-1-20 0 0,1 0 20 0 0,-3 2-20 0 0,1-1 0 0 0,1-2 0 0 0,0 2 0 0 0,-2-1 0 0 0,1-1 0 0 0,2 1 0 0 0,-3-1 0 0 0,-1-1-104 0 0,1-1-32 0 0,-1 0-8 0 0,0 2-2162 0 0</inkml:trace>
  <inkml:trace contextRef="#ctx0" brushRef="#br0" timeOffset="25">7001 493 2669 0 0,'0'0'118'0'0,"0"0"26"0"0,0 0-116 0 0,-2-4-28 0 0,2 2 0 0 0,-1-4 124 0 0,0 4 20 0 0,1-4 2 0 0,0 6 2 0 0,0-3-14 0 0,0 3-4 0 0,-2-2 0 0 0,2 2 0 0 0,0 0-10 0 0,0 0-4 0 0,0 0 0 0 0,0 0 0 0 0,0 0 0 0 0,0 0 0 0 0,0 0 0 0 0,0 0 0 0 0,0 0-36 0 0,2 4-6 0 0,-1 1-2 0 0,-1 1 0 0 0,1 1-32 0 0,-1 1-6 0 0,0 0-2 0 0,0 1 0 0 0,0 5-8 0 0,0-2-4 0 0,0 1 0 0 0,-1 3 0 0 0,1-1-20 0 0,-1-2 16 0 0,1 1-16 0 0,0-2 16 0 0,0 2-16 0 0,0-4 0 0 0,0 0 0 0 0,0-3 0 0 0,0 0 0 0 0,0 0 0 0 0,0-5 0 0 0,0-2 16 0 0,0-2 0 0 0,1-3-16 0 0,-1-4 0 0 0,1-1 0 0 0,-1-1 16 0 0,2-3 6 0 0,0-2 0 0 0,0 0 0 0 0,-1 0 0 0 0,1-1-22 0 0,-2-1 0 0 0,1 1 0 0 0,3 0 16 0 0,-4 0-16 0 0,2 0 0 0 0,0-2 0 0 0,0 2 0 0 0,0 1 0 0 0,-1 0 0 0 0,2 0 0 0 0,1 1 0 0 0,-3 3 0 0 0,2 0 0 0 0,1 3 0 0 0,-3 3 0 0 0,0 0 0 0 0,0 1 0 0 0,1 1 0 0 0,3 6 16 0 0,-2 1 16 0 0,2 3 4 0 0,-3 1 0 0 0,0 1 0 0 0,2 3-12 0 0,-1 0-4 0 0,-2 1 0 0 0,3-1 0 0 0,-3 4-20 0 0,1 0 0 0 0,-1-2 18 0 0,2 0-18 0 0,0 2 0 0 0,-2-3 16 0 0,3 1-16 0 0,-3-2 0 0 0,0-1 0 0 0,1-2 0 0 0,0 0 0 0 0,1-1 16 0 0,-2-3-16 0 0,1 1 0 0 0,-2-5 16 0 0,2 0-16 0 0,4-1 0 0 0,-4-1 0 0 0,2-2 0 0 0,-1 2 0 0 0,-1-3 0 0 0,3 1 0 0 0,-3-3 0 0 0,2 0 16 0 0,-1-2-16 0 0,-1 0 0 0 0,1-2 0 0 0,0-1 0 0 0,-1-1 0 0 0,1-2 0 0 0,0 1-16 0 0,-1-2 16 0 0,0 0 0 0 0,2 1-20 0 0,-2-1 20 0 0,2 3 0 0 0,-1 1 0 0 0,0 0 0 0 0,1 2 0 0 0,-2 2 0 0 0,0 0 0 0 0,-1 2 0 0 0,3 2 0 0 0,-3 2 0 0 0,-1 2 18 0 0,3 2 6 0 0,1 1 0 0 0,-2 2 2 0 0,2 2 0 0 0,-2 1 0 0 0,-1 1-4 0 0,1 2-2 0 0,-1 2 0 0 0,2 1 0 0 0,-2 1-20 0 0,0 2 24 0 0,0 1-24 0 0,-1-1 24 0 0,2 3-24 0 0,-1-3 0 0 0,2 2 18 0 0,-1-1-18 0 0,0 0 0 0 0,2-1-36 0 0,-3 1 6 0 0,2-3-1626 0 0,1-2-324 0 0</inkml:trace>
  <inkml:trace contextRef="#ctx0" brushRef="#br0" timeOffset="26">7291 654 3907 0 0,'0'0'86'0'0,"0"0"18"0"0,0 0 2 0 0,0 0 6 0 0,0 0-90 0 0,1-2 122 0 0,-1-3 26 0 0,0-1 6 0 0,0 0 0 0 0,0-4-112 0 0,1-1-24 0 0,-1 0-2 0 0,3 0-2 0 0,-3-1-36 0 0,1-2 20 0 0,-1 2-20 0 0,2-1 16 0 0,-2 0-16 0 0,1 0 0 0 0,-1 2 18 0 0,0-2-18 0 0,0 1 16 0 0,1 1-16 0 0,2-1 16 0 0,-1 2-16 0 0,-2 0 0 0 0,2 3 0 0 0,0-3 0 0 0,0 3-16 0 0,-1 2 16 0 0,-1 1 16 0 0,3 3-16 0 0,-3 1 22 0 0,0 0 2 0 0,0 0 2 0 0,0 0 0 0 0,3 1 0 0 0,1 2 18 0 0,-2 2 4 0 0,2 0 0 0 0,-2 2 0 0 0,0 2-20 0 0,2 2-4 0 0,-3 0 0 0 0,3 1 0 0 0,-1 1-8 0 0,0-1-16 0 0,-2 2 22 0 0,2 1-22 0 0,1 2 20 0 0,-3 0-20 0 0,2-1 16 0 0,1 2-16 0 0,-3-4 0 0 0,0 2 0 0 0,1-4 16 0 0,0 1-16 0 0,0-4-20 0 0,-1 1-8 0 0,-1-3-2 0 0,0-3 0 0 0,0 1-386 0 0,0-5-80 0 0</inkml:trace>
  <inkml:trace contextRef="#ctx0" brushRef="#br0" timeOffset="27">7291 497 1265 0 0,'0'0'112'0'0,"0"0"-88"0"0,1 3 422 0 0,3 1 84 0 0,-3-1 18 0 0,2 2 4 0 0,3-2-282 0 0,-4 2-56 0 0,3-2-12 0 0,1 2-2 0 0,-1-1-104 0 0,0 2-24 0 0,1-1-2 0 0,0-2-2 0 0,2-1-52 0 0,-1 2-16 0 0,1-3 0 0 0,0 1 0 0 0,-3-1-196 0 0,3-1-46 0 0,0-1-10 0 0,0-1-1372 0 0</inkml:trace>
  <inkml:trace contextRef="#ctx0" brushRef="#br0" timeOffset="28">7482 419 1035 0 0,'0'0'46'0'0,"0"0"10"0"0,-3-3-56 0 0,-2 3 0 0 0,2-1 0 0 0,-1 1 0 0 0,0 1 610 0 0,-1 2 112 0 0,1-2 22 0 0,-1 2 6 0 0,1 2-424 0 0,-2-1-86 0 0,1 4-16 0 0,2 0-2 0 0,1 0-84 0 0,-2 1-16 0 0,1 3-2 0 0,2-2-2 0 0,0 2-46 0 0,1 1-8 0 0,0-1 0 0 0,0 2-2 0 0,1 1-12 0 0,0-2-2 0 0,2 3 0 0 0,1-1 0 0 0,0-2 0 0 0,1-1 0 0 0,2-3 0 0 0,-2 3 0 0 0,2-5-32 0 0,1 1-16 0 0,0-2 0 0 0,-1 1 16 0 0,2-3-16 0 0,-1 0 0 0 0,1-2 0 0 0,-1 0 0 0 0,-1 0-180 0 0,0-4-20 0 0,-3 0-6 0 0,2 0-1306 0 0,-2-3-264 0 0</inkml:trace>
  <inkml:trace contextRef="#ctx0" brushRef="#br0" timeOffset="29">7565 389 689 0 0,'0'0'30'0'0,"0"0"8"0"0,0 4-38 0 0,-1 0 0 0 0,0 1 614 0 0,1 2 114 0 0,0-2 24 0 0,-3 2 6 0 0,3 0-474 0 0,0 2-94 0 0,0-1-20 0 0,0 1-2 0 0,-1 1-84 0 0,1-1-16 0 0,0 4-4 0 0,-2-2 0 0 0,2 2-32 0 0,0 0-8 0 0,0 1-2 0 0,-1-3 0 0 0,1 4-22 0 0,-1-2 20 0 0,1-2-20 0 0,0-1 20 0 0,0 0-20 0 0,0-2 0 0 0,0-2 0 0 0,0 1 0 0 0,1-3 0 0 0,-1 1 0 0 0,0-5-34 0 0,0 0 8 0 0,0 0 2 0 0,0 0-114 0 0,3-1-22 0 0,1-3-6 0 0,-2 1 0 0 0,0-3-58 0 0,-1 0-14 0 0,2 0-2 0 0,-2-1 0 0 0,-1-1-28 0 0,1 2-6 0 0,-1-2-2 0 0,2-1 0 0 0,-2 2 174 0 0,0-3 36 0 0,0 2 6 0 0,0 1 2 0 0,0-3 110 0 0,0 2 22 0 0,0 0 6 0 0,0-1-878 0 0</inkml:trace>
  <inkml:trace contextRef="#ctx0" brushRef="#br0" timeOffset="30">7641 386 1151 0 0,'0'0'50'0'0,"0"0"12"0"0,-1 2-62 0 0,0 1 0 0 0,1 1 654 0 0,-2 0 118 0 0,2 0 24 0 0,-1 0 4 0 0,1-4-496 0 0,0 5-98 0 0,0 2-22 0 0,0-2-2 0 0,1 2-78 0 0,-2-1-14 0 0,1 1-2 0 0,1 1-2 0 0,-1-2-16 0 0,0 1-4 0 0,2 1 0 0 0,-2 0 0 0 0,1 0-26 0 0,-1 2-4 0 0,0-2-2 0 0,1 1 0 0 0,-1 2-34 0 0,0-1 20 0 0,0 2-20 0 0,-1 1 16 0 0,1-2-16 0 0,-1 1 0 0 0,1 0 0 0 0,-2-3 0 0 0,2 3 0 0 0,0-5 0 0 0,0 3 0 0 0,0-5-1594 0 0,2 2-320 0 0</inkml:trace>
  <inkml:trace contextRef="#ctx0" brushRef="#br0" timeOffset="31">7546 498 459 0 0,'0'0'40'0'0,"-1"5"-40"0"0,1-5 830 0 0,-3 2 156 0 0,3-2 32 0 0,-1 2 6 0 0,1 2-648 0 0,0-4-132 0 0,0 0-26 0 0,4 4-4 0 0,-3 0-88 0 0,2 0-18 0 0,2-1-4 0 0,-2 0 0 0 0,3-2-70 0 0,1 0-14 0 0,-3 3-4 0 0,4-2 0 0 0,-3-2-16 0 0,3 0 0 0 0,-2 1 0 0 0,0-1 0 0 0,0 0 0 0 0,-1 0-22 0 0,0-1 6 0 0,1 1 0 0 0,-2-2-310 0 0,1 0-60 0 0,-1 0-14 0 0</inkml:trace>
  <inkml:trace contextRef="#ctx0" brushRef="#br0" timeOffset="32">7680 497 1381 0 0,'0'0'122'0'0,"0"0"-98"0"0,0 5-24 0 0,-1-3 0 0 0,1 4 582 0 0,0-4 110 0 0,-2 4 22 0 0,2-1 6 0 0,0 2-372 0 0,-2-1-74 0 0,4 2-14 0 0,-2-1-4 0 0,0 2-132 0 0,0-1-28 0 0,0 1-4 0 0,0 1-2 0 0,2-1-56 0 0,-1-1-10 0 0,-1 0-4 0 0,2 1 0 0 0,-1-1-20 0 0,0-1 0 0 0,-1-1 0 0 0,0-2-1576 0 0,0-1-302 0 0</inkml:trace>
  <inkml:trace contextRef="#ctx0" brushRef="#br0" timeOffset="33">7739 465 1151 0 0,'-6'12'50'0'0,"5"-8"12"0"0,0 4-62 0 0,-1 1 0 0 0,-1-1 0 0 0,0 4 0 0 0,2-1 576 0 0,-3 1 104 0 0,4 1 22 0 0,-3-3 2 0 0,2 4-370 0 0,-1-4-76 0 0,0-1-14 0 0,2 1-4 0 0,0-3-118 0 0,0-2-24 0 0,0-1-4 0 0,0-4-2 0 0,0 0-54 0 0,0 0-12 0 0,0 0-2 0 0,0 0 0 0 0,4-3-24 0 0,-3-2 0 0 0,0 0 0 0 0,1-2 0 0 0,2-1-24 0 0,-3 0 24 0 0,-1-1-20 0 0,3 1-4 0 0,-2-1 0 0 0,1 0 0 0 0,-2 0 0 0 0,2 1 8 0 0,-2 0 0 0 0,0 0 0 0 0,1 0 0 0 0,-1 3 16 0 0,1 2 0 0 0,-1-2 0 0 0,0 5-16 0 0,2 5 16 0 0,2-1 22 0 0,-3 3-6 0 0,2 1 0 0 0,2-1-16 0 0,-2 2 0 0 0,2-1 0 0 0,-1 1 16 0 0,0-1-16 0 0,3 1 0 0 0,-3 1 18 0 0,1-2-18 0 0,-1-1 38 0 0,1 2-2 0 0,-1-3 0 0 0,2-1 0 0 0,-4-1 22 0 0,3-1 6 0 0,-2 2 0 0 0,3-3 0 0 0,-6-2-2 0 0,2 1 0 0 0,3-1 0 0 0,-2 0 0 0 0,-3 0-6 0 0,5-1-2 0 0,-2-2 0 0 0,1-2 0 0 0,-1 1-14 0 0,-2-3 0 0 0,0-2-2 0 0,1-1 0 0 0,-2 1-6 0 0,0-4 0 0 0,2 3 0 0 0,-2-4 0 0 0,-2 2-32 0 0,2-1 0 0 0,-2-2 0 0 0,2 2 0 0 0,-1-2-238 0 0,1 1-34 0 0,0 2-8 0 0,0-1-1290 0 0,0 3-258 0 0</inkml:trace>
  <inkml:trace contextRef="#ctx0" brushRef="#br0" timeOffset="34">7912 414 2303 0 0,'0'0'204'0'0,"-2"6"-164"0"0,0-2-40 0 0,1 1 0 0 0,0 3 480 0 0,-1-2 88 0 0,0 4 18 0 0,0-2 4 0 0,1 1-302 0 0,0 0-58 0 0,1 3-14 0 0,-1 1 0 0 0,1-1-86 0 0,1 1-16 0 0,0 2-2 0 0,-1-2-2 0 0,3 2-36 0 0,-1-2-6 0 0,1-2-2 0 0,2 0 0 0 0,-1 1-22 0 0,2-3-4 0 0,0-1-2 0 0,-2 0 0 0 0,3-4-18 0 0,0 1-4 0 0,-2-2 0 0 0,1-1 0 0 0,1 1-16 0 0,0-3 0 0 0,-2 0 0 0 0,2 0 16 0 0,-1-3-16 0 0,2 2 0 0 0,-1-2 0 0 0,-2-1 0 0 0,1 2 0 0 0,0-2-32 0 0,-3-1 6 0 0,-1 2 0 0 0,2-4-248 0 0,-2 0-50 0 0,-1 1-10 0 0,-2 1-1228 0 0,-1-2-246 0 0</inkml:trace>
  <inkml:trace contextRef="#ctx0" brushRef="#br0" timeOffset="35">7914 512 1957 0 0,'0'0'174'0'0,"0"0"-140"0"0,-1 3-34 0 0,1-3 588 0 0,0 0 110 0 0,0 0 22 0 0,0 0 6 0 0,0 4-422 0 0,0-4-82 0 0,0 0-18 0 0,1 2-4 0 0,-1-2-116 0 0,3 3-24 0 0,1-3-4 0 0,-1 3-2 0 0,-3-3-38 0 0,6-3-16 0 0,-2 3 0 0 0,1-3 16 0 0,-2 1-242 0 0,2-4-50 0 0,-4 0-10 0 0</inkml:trace>
  <inkml:trace contextRef="#ctx0" brushRef="#br0" timeOffset="36">7924 354 2647 0 0,'0'0'236'0'0,"0"0"-188"0"0,0 0 416 0 0,5-1 82 0 0,-2 1 18 0 0,2-1 4 0 0,-1 1-336 0 0,1-4-64 0 0,-1 2-16 0 0,3 0 0 0 0,-2-3-114 0 0,-1 4-22 0 0,3-1-16 0 0,0-3 18 0 0,-4 0-230 0 0,4 1-46 0 0,0 0-10 0 0</inkml:trace>
  <inkml:trace contextRef="#ctx0" brushRef="#br0" timeOffset="37">6988 911 2533 0 0,'-5'5'224'0'0,"2"-1"-178"0"0,2-1-46 0 0,-2 1 0 0 0,3-4 458 0 0,0 3 84 0 0,0-3 16 0 0,0 0 2 0 0,3 2-272 0 0,-2 2-56 0 0,2-1-12 0 0,2-2-2 0 0,2 1-78 0 0,-1-2-16 0 0,2 0-4 0 0,4 0 0 0 0,0-2-30 0 0,3 0-6 0 0,0 0-2 0 0,3-2 0 0 0,2 0-30 0 0,1 0-6 0 0,4-1-2 0 0,0 0 0 0 0,3-1-28 0 0,3 4-16 0 0,1-2 20 0 0,1 0-20 0 0,1 0 0 0 0,1 0 16 0 0,0 1-16 0 0,4-1 0 0 0,-5 3 0 0 0,2-2 18 0 0,0 2-18 0 0,-3-1 16 0 0,-1 0-16 0 0,-1 2 0 0 0,-1-3 18 0 0,-2 2-18 0 0,0 1 0 0 0,1-1 18 0 0,-4 1-18 0 0,0-3 0 0 0,-1 3 18 0 0,0 0-18 0 0,-4-1 0 0 0,3 1 18 0 0,-3 0-18 0 0,1 1 0 0 0,-4-1 0 0 0,0 4 0 0 0,-1-3 0 0 0,0 2 0 0 0,-3 2 0 0 0,3-1 0 0 0,-3 0 0 0 0,-2-1 0 0 0,0 2 0 0 0,-2-1 0 0 0,2 1 0 0 0,-3-2 0 0 0,-3-2 0 0 0,3 4 0 0 0,-2-4 0 0 0,0 0 0 0 0,-1 0 0 0 0,-1-1 0 0 0,-4-3 0 0 0,-1-2-40 0 0,-3 4-4 0 0,2-2-2 0 0,2 3 0 0 0,-5-1-262 0 0,4 0-52 0 0,-2-3-12 0 0,-1 2-2006 0 0</inkml:trace>
  <inkml:trace contextRef="#ctx0" brushRef="#br0" timeOffset="38">8379 137 1841 0 0,'0'0'164'0'0,"0"0"-132"0"0,0 0 314 0 0,0 0 62 0 0,-4 0 14 0 0,3 0 2 0 0,1 0-118 0 0,-5 0-22 0 0,2-2-4 0 0,-1 2-2 0 0,-2-2-14 0 0,0 2 0 0 0,2 0-2 0 0,-3 2 0 0 0,2-2-70 0 0,0 2-12 0 0,-2-1-4 0 0,0 2 0 0 0,1 1-44 0 0,1-1-10 0 0,-2 3-2 0 0,2-2 0 0 0,-2 4-48 0 0,2-2-8 0 0,-2 2-4 0 0,2 2 0 0 0,-1-1-26 0 0,0 4-4 0 0,-2-1-2 0 0,1 5 0 0 0,0 2-12 0 0,-2 1-16 0 0,1 0 22 0 0,1 4-22 0 0,1 1 16 0 0,-2 3-16 0 0,3 0 0 0 0,-2 2 0 0 0,2 0 0 0 0,0 7 0 0 0,-1-2 0 0 0,5 0 0 0 0,0 0 0 0 0,1 1 0 0 0,1-1 0 0 0,0-1 0 0 0,5 0 0 0 0,-1-1 0 0 0,3-1 0 0 0,-2-3 0 0 0,3 1-56 0 0,1-3 2 0 0,-1-2 0 0 0,-1-1 0 0 0,0-4-120 0 0,2 0-24 0 0,0-6-4 0 0,-2 1-1610 0 0,0-1-322 0 0</inkml:trace>
  <inkml:trace contextRef="#ctx0" brushRef="#br0" timeOffset="39">8343 490 1495 0 0,'0'0'134'0'0,"0"0"-108"0"0,3 4-26 0 0,-3 0 0 0 0,0 1 616 0 0,1 2 120 0 0,-1-2 22 0 0,0 0 4 0 0,2 1-398 0 0,-2-1-80 0 0,0 3-16 0 0,0 0-4 0 0,0 2-90 0 0,0 1-20 0 0,-2 1-2 0 0,2 3-2 0 0,-1 0-44 0 0,1-1-8 0 0,-3 2-2 0 0,2 0 0 0 0,1 0-32 0 0,-2 0-8 0 0,1-1-2 0 0,0-4 0 0 0,1 3-30 0 0,-3-5-8 0 0,3-1 0 0 0,0 0 0 0 0,0 0-16 0 0,0-4 0 0 0,0 0 0 0 0,0-4 16 0 0,0 0-42 0 0,3-4 10 0 0,-2 0 16 0 0,2-1-26 0 0,-2 2 26 0 0,3-4-18 0 0,-2 0 18 0 0,-1-2-16 0 0,0 1 16 0 0,2-2-16 0 0,-2-1 16 0 0,1-2-16 0 0,-1 0 16 0 0,0-1-20 0 0,-1 1 20 0 0,3 0-20 0 0,-3-1 20 0 0,1 3 0 0 0,0-3 0 0 0,1 4-16 0 0,-2-2 16 0 0,1 4 0 0 0,-1-1 0 0 0,1 0 0 0 0,2 4 0 0 0,-3-1 0 0 0,1 0 0 0 0,-1 2 0 0 0,0-1 0 0 0,2 1 0 0 0,-2 0 16 0 0,0 2 6 0 0,0 2-6 0 0,0-5 0 0 0,0 5 0 0 0,0-2 6 0 0,0 2 0 0 0,0 0 0 0 0,0 0 0 0 0,0-3 0 0 0,0 3 0 0 0,0 0 0 0 0,0 0 0 0 0,0 0 2 0 0,0 0 2 0 0,0 0 0 0 0,0 0 0 0 0,0 0-6 0 0,0 0-2 0 0,0 0 0 0 0,1 4 0 0 0,0 2-18 0 0,4 1 0 0 0,-4 3 0 0 0,1-1 16 0 0,2 0-16 0 0,0 3 0 0 0,2 0 0 0 0,-2 3 0 0 0,2-2 0 0 0,1 0 0 0 0,1 2 0 0 0,-1-2 0 0 0,-2 2 0 0 0,3-2 0 0 0,0-1 0 0 0,0-3 0 0 0,0 0 0 0 0,1 0 0 0 0,-1-3 0 0 0,1 2 0 0 0,-1-1 0 0 0,0-5 0 0 0,-1 3 0 0 0,1-3 0 0 0,-3 0-16 0 0,3-2 16 0 0,-4 0 0 0 0,3 0 0 0 0,-3-1 0 0 0,1 0 0 0 0,-3-4 0 0 0,1 1 0 0 0,0-3 0 0 0,-2 0 0 0 0,0 0 0 0 0,-1-3 0 0 0,0-1 0 0 0,-1 0 20 0 0,0-1-20 0 0,-2-2 20 0 0,-1 2-20 0 0,1-1 0 0 0,-3-1 0 0 0,1-1 16 0 0,-1-1-16 0 0,0 1-28 0 0,-1 2 6 0 0,0 0 2 0 0,2 1-232 0 0,-2 1-46 0 0,1 2-10 0 0,2 1-2294 0 0</inkml:trace>
  <inkml:trace contextRef="#ctx0" brushRef="#br0" timeOffset="40">8659 481 3223 0 0,'0'0'144'0'0,"0"4"28"0"0,-2 0-138 0 0,2 1-34 0 0,-1-1 0 0 0,2 1 0 0 0,-1-2 580 0 0,0 4 108 0 0,0-1 24 0 0,0 3 2 0 0,-1-1-458 0 0,1 3-90 0 0,-1-2-20 0 0,1 3-2 0 0,0-1-72 0 0,0 1-16 0 0,-2 1 0 0 0,2 0-2 0 0,-2 1-28 0 0,2 0-4 0 0,-1 1-2 0 0,1-3 0 0 0,0 2-20 0 0,0-2 20 0 0,0 0-20 0 0,0-1 20 0 0,1-2-20 0 0,1-1 24 0 0,0 1-24 0 0,-1-2 24 0 0,0-2-24 0 0,2-1 16 0 0,0-1-16 0 0,1 1 16 0 0,0-1-16 0 0,0-3 0 0 0,1 1 0 0 0,3-1 16 0 0,-3 0 14 0 0,2-1 2 0 0,-1-1 0 0 0,2-1 0 0 0,-1 1-54 0 0,1 0-10 0 0,0 1 0 0 0,-3-1-2 0 0,3-2-44 0 0,0 1-8 0 0,-1 0-2 0 0,1-2 0 0 0,-2 0-340 0 0,0-1-68 0 0</inkml:trace>
  <inkml:trace contextRef="#ctx0" brushRef="#br0" timeOffset="41">8813 585 2647 0 0,'-2'5'118'0'0,"2"0"24"0"0,0-1-114 0 0,0 3-28 0 0,0-1 0 0 0,0 4 0 0 0,0-2 486 0 0,2 2 90 0 0,-1 0 20 0 0,1 3 4 0 0,0-1-360 0 0,1 1-70 0 0,-2 0-14 0 0,2-1-4 0 0,1 2-50 0 0,-1-3-12 0 0,-1 0-2 0 0,0 1 0 0 0,2-1-32 0 0,-3-2-8 0 0,1 0-2 0 0,1-1 0 0 0,-1-1-16 0 0,-1-1-4 0 0,0-3 0 0 0,-1 1 0 0 0,0-4-4 0 0,0 0-2 0 0,0 0 0 0 0,0 0 0 0 0,0 0 4 0 0,0-7-24 0 0,0 1 24 0 0,-1-2-24 0 0,0-2 0 0 0,-1 1 18 0 0,-1-4-18 0 0,1 1 0 0 0,-1-4 0 0 0,-1-2 0 0 0,2 0 0 0 0,-1-3 0 0 0,-2 1 0 0 0,3-3 0 0 0,-2 0 0 0 0,3 0 0 0 0,0 2 0 0 0,1-2 0 0 0,0 2-16 0 0,0 0 16 0 0,1 3 0 0 0,0-1 0 0 0,2 0-16 0 0,0 5 16 0 0,-1-2 0 0 0,2 2 0 0 0,0 2-16 0 0,3-1 16 0 0,-2 4 0 0 0,1 0 0 0 0,0 2-16 0 0,1 0 16 0 0,-1 3 0 0 0,3-1 0 0 0,-2 4 0 0 0,-1 2 0 0 0,0 1 0 0 0,1 1 0 0 0,-1 1 0 0 0,-2 3 0 0 0,2 1 0 0 0,-3 1 16 0 0,-2 3-16 0 0,0-1 0 0 0,2 4 18 0 0,-6-2-18 0 0,2 3 0 0 0,0-2 20 0 0,-2 2-20 0 0,-4 0 16 0 0,1 0-16 0 0,-1-2 30 0 0,2 3-6 0 0,-5-2 0 0 0,3 0 0 0 0,-2 1 8 0 0,3-4 2 0 0,-2 1 0 0 0,3-4 0 0 0,1 1-34 0 0,-2-2 0 0 0,4-1 0 0 0,-2 0-18 0 0,2-3-304 0 0,1 0-62 0 0</inkml:trace>
  <inkml:trace contextRef="#ctx0" brushRef="#br0" timeOffset="42">9001 69 2647 0 0,'0'0'118'0'0,"0"0"24"0"0,0 4-114 0 0,2 2-28 0 0,1 2 0 0 0,1 0 0 0 0,0 0 554 0 0,-1 1 106 0 0,2 2 20 0 0,0 2 6 0 0,2-1-354 0 0,1 3-70 0 0,0-1-14 0 0,3 3-4 0 0,0-2-110 0 0,0 2-22 0 0,0 2-6 0 0,2 0 0 0 0,0 3-50 0 0,1 2-12 0 0,0-3-2 0 0,-1 5 0 0 0,2-2-22 0 0,-2 1-4 0 0,-1 1-16 0 0,1 0 24 0 0,-1 3-24 0 0,-1-2 0 0 0,-3 3 16 0 0,0-2-16 0 0,-2-1 0 0 0,-2 3 16 0 0,-1-4-16 0 0,0 0 0 0 0,-3-2 18 0 0,0 2-18 0 0,-2-1 16 0 0,1-1-16 0 0,-4 0 16 0 0,0-1-16 0 0,-3-1 16 0 0,-1 0-16 0 0,0-2 0 0 0,-1 0 16 0 0,-1-1-16 0 0,-1-2 0 0 0,-1 0 0 0 0,-2-2 0 0 0,3-1 0 0 0,-2-2 0 0 0,-1-1 0 0 0,2-2 0 0 0,-2 2 0 0 0,3-3 0 0 0,-1 0-58 0 0,0-1 2 0 0,4-1 2 0 0,-2 1 0 0 0,2-1-170 0 0,-1-3-32 0 0,3 2-8 0 0,0-1-1492 0 0,0-3-298 0 0</inkml:trace>
  <inkml:trace contextRef="#ctx0" brushRef="#br0" timeOffset="43">8654 1744 1265 0 0,'0'0'112'0'0,"0"0"-88"0"0,-4 1 288 0 0,4-1 60 0 0,-3 2 12 0 0,3-2 0 0 0,-4 1-136 0 0,2 0-26 0 0,2-1-6 0 0,-3 2-2 0 0,3-2-52 0 0,-4 2-10 0 0,4-2 0 0 0,-3 2-2 0 0,-1 0-8 0 0,2 0-2 0 0,2-2 0 0 0,0 0 0 0 0,-3 2-14 0 0,-1 1-4 0 0,4-3 0 0 0,0 0 0 0 0,-3 1-14 0 0,3-1-4 0 0,0 0 0 0 0,-2 1 0 0 0,2-1-14 0 0,0 0-2 0 0,-4 3-2 0 0,4-3 0 0 0,0 0-20 0 0,0 0-2 0 0,0 0-2 0 0,0 0 0 0 0,-3 3-16 0 0,3-3-4 0 0,0 0 0 0 0,0 0 0 0 0,-4 3-2 0 0,4-3-2 0 0,0 0 0 0 0,0 0 0 0 0,0 0-12 0 0,0 0-2 0 0,0 0 0 0 0,0 0 0 0 0,0 0-8 0 0,0 0 0 0 0,0 0 8 0 0,0 0-8 0 0,0 0 0 0 0,0 5-16 0 0,0-2 0 0 0,0 2 0 0 0,3-3 0 0 0,-3-2-20 0 0,0 0-158 0 0,0 0-32 0 0,2 4-6 0 0,-2-4-2 0 0,0 0-22 0 0,0 0-2 0 0,0 0-2 0 0,0 0 0 0 0,0 0 92 0 0,0 0 16 0 0,0 0 6 0 0,0 0 0 0 0,0 0 18 0 0,0 0 2 0 0,0 0 2 0 0,0 0 0 0 0,0 0 76 0 0,0 0 8 0 0,-2 2 24 0 0,-2-1 0 0 0,4-1 28 0 0,-3 0-8 0 0,-2 1 28 0 0,5-1 8 0 0,-3 0 0 0 0,0 0 0 0 0,-1 0-36 0 0,2 0-20 0 0,2 0 24 0 0,-4 0-1200 0 0,1-1-238 0 0</inkml:trace>
  <inkml:trace contextRef="#ctx0" brushRef="#br0" timeOffset="44">8305 1754 1727 0 0,'-6'1'76'0'0,"6"-1"16"0"0,-2 1-74 0 0,-2-1-18 0 0,1 0 546 0 0,1 2 106 0 0,2-2 20 0 0,0 0 6 0 0,0 0-362 0 0,0 0-72 0 0,0 0-14 0 0,0 0-4 0 0,0 0-110 0 0,0 0-22 0 0,0 0-6 0 0,1-3 0 0 0,2 2-8 0 0,1-3-4 0 0,0 1 0 0 0,1 1 0 0 0,-1 1-12 0 0,3-3-4 0 0,1 1 0 0 0,0 0 0 0 0,0 0-16 0 0,1 0-4 0 0,1 1 0 0 0,3-1 0 0 0,-3 2-16 0 0,2-2-2 0 0,1 0-2 0 0,1 2 0 0 0,-3 0-20 0 0,4-1 20 0 0,-2 1-20 0 0,3 1 20 0 0,0-2-20 0 0,0 0 24 0 0,1 1-24 0 0,1-1 24 0 0,-1 1-24 0 0,3-2 16 0 0,-3 2-16 0 0,3 0 16 0 0,-1-1-16 0 0,0 1 0 0 0,1-2 18 0 0,1 3-18 0 0,1-1 0 0 0,1 1 16 0 0,1-1-16 0 0,-1 2 0 0 0,0-2 0 0 0,2 1 0 0 0,-1 0 0 0 0,1-2 16 0 0,0 2-16 0 0,3-1 0 0 0,-3 0 0 0 0,0 1 0 0 0,2-4 0 0 0,-2 3 18 0 0,0-2-18 0 0,1-3 0 0 0,-1 4 24 0 0,1-2-8 0 0,0 1 0 0 0,-1 1-16 0 0,-1-4 28 0 0,-2 4-8 0 0,2-4-2 0 0,-3 4 0 0 0,2-2 2 0 0,-3 1 0 0 0,-1-1 0 0 0,0 3 0 0 0,-2 0-2 0 0,-1 1 0 0 0,0-2 0 0 0,-3 2 0 0 0,2 0-2 0 0,-2 2-16 0 0,-2-1 24 0 0,1 0-8 0 0,-2 3 4 0 0,1-3 0 0 0,-3 2 0 0 0,1 0 0 0 0,-1-1-4 0 0,-1 0 0 0 0,-3-1 0 0 0,1 2 0 0 0,-1-2 0 0 0,-4-1 0 0 0,6 1 0 0 0,-4-1 0 0 0,-2 0 0 0 0,0 0-16 0 0,0 0 24 0 0,0 0-8 0 0,0 0 0 0 0,0 0 0 0 0,0 0-16 0 0,0 0-198 0 0,0 0-24 0 0,0 0-4 0 0,4-2-1632 0 0,-3-2-326 0 0</inkml:trace>
  <inkml:trace contextRef="#ctx0" brushRef="#br0" timeOffset="45">9735 781 1381 0 0,'0'0'122'0'0,"0"0"-98"0"0,-3-5 256 0 0,3 5 48 0 0,-5-5 12 0 0,2 2 2 0 0,-2-1-108 0 0,1 1-20 0 0,-1-1-6 0 0,-2 2 0 0 0,1 0-54 0 0,1-2-10 0 0,1 1-4 0 0,-1-3 0 0 0,0 4-50 0 0,1-3-10 0 0,-2 2 0 0 0,4 0-2 0 0,-5-2-6 0 0,3 1-2 0 0,0 0 0 0 0,0 3 0 0 0,-1-2-8 0 0,1-2-2 0 0,0 4 0 0 0,1-2 0 0 0,3 3 20 0 0,-4 0 2 0 0,4 0 2 0 0,0 0 0 0 0,-3-3-18 0 0,3 3-2 0 0,-2 0-2 0 0,2 0 0 0 0,0 0-22 0 0,-4 3-2 0 0,1-2-2 0 0,2 2 0 0 0,0 2-20 0 0,-2-1-16 0 0,3 3 24 0 0,-1-1-24 0 0,1 2 16 0 0,0 0-16 0 0,0 2 0 0 0,0 0 0 0 0,-2 3 16 0 0,2 1-16 0 0,0 2 0 0 0,0 1 0 0 0,0 3 0 0 0,0 0 0 0 0,0 0 0 0 0,0 3 0 0 0,0 0 16 0 0,0 2-16 0 0,-1-2 0 0 0,1 2 0 0 0,0 0 0 0 0,-1 3 0 0 0,1-2 0 0 0,0 4 0 0 0,0-2 0 0 0,0 1 0 0 0,-3-3 0 0 0,3 2 0 0 0,0-1 0 0 0,0 1 0 0 0,0-1 0 0 0,0 1 0 0 0,3 0 0 0 0,-3 1 0 0 0,1-2 0 0 0,0 2 0 0 0,1-2 0 0 0,-1-1 0 0 0,2-5 0 0 0,-2 0 0 0 0,2 3 0 0 0,-2 2 0 0 0,3-1 0 0 0,-2 0 0 0 0,0 2 0 0 0,2-2 0 0 0,0-3 0 0 0,-3 2 0 0 0,2 0 0 0 0,-1 0 0 0 0,1-1 0 0 0,1 9 0 0 0,-4-2 0 0 0,1-1 0 0 0,1 0 0 0 0,-2-4 0 0 0,0-1 0 0 0,0-2 0 0 0,1-1 0 0 0,-1-3 0 0 0,0 0 0 0 0,0-4 0 0 0,0 2 0 0 0,0 0 0 0 0,0 1 0 0 0,0 2 0 0 0,1-1 0 0 0,-1 2 0 0 0,0-2 0 0 0,0 4 0 0 0,3 1 0 0 0,-2-2 0 0 0,1-3 0 0 0,-1 1 0 0 0,0 0 0 0 0,2-2 0 0 0,-2 1 0 0 0,2-3 0 0 0,-2 1 0 0 0,3-2 0 0 0,-1 3 0 0 0,0-2 20 0 0,1-3-20 0 0,0 2 16 0 0,1-2-16 0 0,1-1 16 0 0,0 0-16 0 0,1 0 16 0 0,-1 1-16 0 0,1-2 0 0 0,1 0 0 0 0,-1-1 0 0 0,-1-1 0 0 0,2 1 0 0 0,0-1 0 0 0,0 1 0 0 0,1-1 16 0 0,-1 1-16 0 0,0-1 24 0 0,1 1-8 0 0,-1-3-16 0 0,1 2 0 0 0,0-1 0 0 0,1 1 0 0 0,-1-2 0 0 0,1 1 0 0 0,-1 0 0 0 0,3 2 0 0 0,0 2 20 0 0,-1-5-20 0 0,2 2 24 0 0,-3 0-24 0 0,1-1 0 0 0,2 0 0 0 0,-2 2 0 0 0,0-3 0 0 0,0-2 0 0 0,1 1 0 0 0,0-1 0 0 0,0 0 20 0 0,3-1-20 0 0,-3-2 0 0 0,2 2 0 0 0,1 0 0 0 0,1-3 0 0 0,0 2 0 0 0,1 1 0 0 0,-2 0 0 0 0,3-2 0 0 0,-1 0 0 0 0,-1 1 0 0 0,-1 0 0 0 0,3 0 0 0 0,-3 0 0 0 0,1 2 0 0 0,0-1 0 0 0,0-1 0 0 0,1 4 0 0 0,0-4 0 0 0,1 3 0 0 0,-2-3 0 0 0,2 4 0 0 0,2-5 0 0 0,-1 1 0 0 0,1 0 0 0 0,-1 0 0 0 0,3-2 0 0 0,-3 2 0 0 0,1-2 0 0 0,-1 0 0 0 0,2-2 0 0 0,-2 0 0 0 0,2-1 0 0 0,-1 2 0 0 0,-2 0 0 0 0,4-3 0 0 0,-2 1 0 0 0,1 0 0 0 0,0-1 0 0 0,0 1 0 0 0,-2 2 0 0 0,2-3 0 0 0,-2 3 0 0 0,1 0 0 0 0,-1-1 0 0 0,0 2 0 0 0,1 0 0 0 0,1 0 0 0 0,-1 2 0 0 0,1-1 0 0 0,-1-1 0 0 0,4 1 0 0 0,-2 0 0 0 0,-2 2 0 0 0,3 0 0 0 0,-3-2 0 0 0,1 0 0 0 0,-2 2 0 0 0,1 0 0 0 0,-1-2 0 0 0,-1 1 0 0 0,0 2 0 0 0,2-3 0 0 0,0 0 0 0 0,0 0 0 0 0,1 3 0 0 0,-1-1 0 0 0,1-2-22 0 0,-2 3 22 0 0,-1-1 0 0 0,4-2 0 0 0,-4 2 0 0 0,0 0 0 0 0,0-2 0 0 0,1 0 0 0 0,0-1 0 0 0,1 0 0 0 0,2-1 16 0 0,-2 1-16 0 0,0-1 16 0 0,2-2-16 0 0,1 3 0 0 0,-5-1 0 0 0,3 1 0 0 0,-3-2 0 0 0,0 2 0 0 0,1 0-16 0 0,-2 0 16 0 0,0 0 0 0 0,3 0 0 0 0,-1-1 0 0 0,-1 0 0 0 0,3 1 0 0 0,0-4 0 0 0,-3 2 0 0 0,3 0-16 0 0,-2 0 16 0 0,-2 0 0 0 0,2 0 0 0 0,-2 1 0 0 0,1 1 0 0 0,0-1 0 0 0,-1 1 0 0 0,1 1 0 0 0,-2-1 0 0 0,3 1 0 0 0,0-1 0 0 0,2 2 0 0 0,-1 0 0 0 0,-1 0 0 0 0,1-1 0 0 0,-1 0 0 0 0,-2 3 0 0 0,0-2 0 0 0,2 0 0 0 0,0 0 0 0 0,-3 2 0 0 0,1-2 0 0 0,-1-1 0 0 0,0 4 0 0 0,1-3 0 0 0,0 0 0 0 0,2-1 0 0 0,-2 3 0 0 0,0-3 0 0 0,1 1 0 0 0,-1-1 0 0 0,0 2 0 0 0,0-2 0 0 0,2 0 0 0 0,-5 0 0 0 0,2 1 0 0 0,0-1 0 0 0,1 2 0 0 0,-1-2 0 0 0,2 0 0 0 0,-2 2 0 0 0,-1 1 16 0 0,3-1-16 0 0,-1-2 16 0 0,0 3-16 0 0,0 0 0 0 0,4 0-16 0 0,-4-1 16 0 0,0-2 0 0 0,0 3 0 0 0,0-1 0 0 0,1-1 0 0 0,-4 3 0 0 0,2-2 0 0 0,1 1 0 0 0,-1-2-16 0 0,2-1 16 0 0,-3 0 0 0 0,3-1 0 0 0,-2 0 0 0 0,1 0 0 0 0,-1 0 0 0 0,1-1 0 0 0,-1 0-16 0 0,-3-1 16 0 0,2 1 0 0 0,-3-2 0 0 0,1 2 0 0 0,2 1 0 0 0,-5 0 0 0 0,-1-2 0 0 0,2 2 0 0 0,0-1 0 0 0,-2 0 0 0 0,-1 1 0 0 0,1-3-16 0 0,2 3 16 0 0,-3 0 0 0 0,1-1 0 0 0,-1 0 0 0 0,1-1-22 0 0,1 1 22 0 0,-2-2-26 0 0,2 2 10 0 0,-3-2-26 0 0,1-1-6 0 0,0 0 0 0 0,-2-2 0 0 0,1-1 16 0 0,0 2 0 0 0,-2-3 2 0 0,2 0 0 0 0,-2-1 30 0 0,-1-3-24 0 0,1 1 24 0 0,-2 1-24 0 0,1-4 24 0 0,-2 2 0 0 0,1-1-20 0 0,1 1 20 0 0,-1-3 0 0 0,-1 1 0 0 0,2-2 0 0 0,-2 0 0 0 0,0 2 0 0 0,2-5 0 0 0,0 1-18 0 0,2 0 18 0 0,-5 0 0 0 0,0 0 0 0 0,3-3 0 0 0,-3 2 0 0 0,-1-1 0 0 0,2-1 0 0 0,-1-1 0 0 0,-1 2 0 0 0,-1 0 0 0 0,1-1-16 0 0,0-2 16 0 0,0 0 0 0 0,-3 0 0 0 0,-1-1 0 0 0,2-2 0 0 0,-4 1 0 0 0,2 0-34 0 0,0 0 6 0 0,2 0 2 0 0,-4-2 0 0 0,4 0 26 0 0,-1 0-24 0 0,-1 2 24 0 0,3 0-24 0 0,1-2 24 0 0,-2 0 0 0 0,2-1 0 0 0,0 3 0 0 0,0 0 0 0 0,2 0 0 0 0,-2 0 0 0 0,1 1 0 0 0,-1 1 0 0 0,3-2 0 0 0,-2 1 0 0 0,1 0 0 0 0,-2-1 0 0 0,1 0 0 0 0,0 0 0 0 0,-1 0 0 0 0,0-1 0 0 0,1 3 0 0 0,2-1 0 0 0,-2 0 0 0 0,1 0 0 0 0,-1 1 0 0 0,-1-2 0 0 0,1-3 0 0 0,2 3 0 0 0,-3 0 0 0 0,1 0 0 0 0,-1-2 0 0 0,2 2 0 0 0,-2 0 0 0 0,0 1 0 0 0,0 0 20 0 0,1-1-20 0 0,-1 2 16 0 0,0 1-16 0 0,0-1 16 0 0,1 2-16 0 0,-1 0 0 0 0,0 1 0 0 0,0-1 16 0 0,0 2-16 0 0,-1 0 0 0 0,0 2 0 0 0,-1-3 0 0 0,2 3 16 0 0,-1 0-16 0 0,-2 0 0 0 0,-1-2 16 0 0,0 1-16 0 0,2 1 0 0 0,-1 0 0 0 0,-1 1 0 0 0,1 0 0 0 0,-2 2 0 0 0,2-1 16 0 0,2 3-16 0 0,-4-1 0 0 0,2 2 0 0 0,-1 1 18 0 0,2 2-18 0 0,-1-2 28 0 0,-3 2-4 0 0,3 1 0 0 0,-3 0 0 0 0,1 0 2 0 0,1-1 0 0 0,-3 2 0 0 0,4 0 0 0 0,-5 1-26 0 0,1-2 18 0 0,0 2-18 0 0,-1 0 16 0 0,0-2-16 0 0,0 3 0 0 0,1-1 0 0 0,-3 1 0 0 0,1-1 0 0 0,1-1 16 0 0,-2 2-16 0 0,0-1 0 0 0,1 3 18 0 0,-4-4-18 0 0,0 2 20 0 0,-1-1-20 0 0,-2 1 42 0 0,-1 0-2 0 0,0 0-2 0 0,-1 0 0 0 0,1 0-4 0 0,-3-2 0 0 0,3 3 0 0 0,0-3 0 0 0,-1 2-2 0 0,1 0-2 0 0,-1 0 0 0 0,0 0 0 0 0,1 0-10 0 0,-3-1-2 0 0,2 2 0 0 0,-2-1 0 0 0,-3 0-18 0 0,0 0 24 0 0,2 3-24 0 0,-1-1 24 0 0,-2-2-24 0 0,1 0 0 0 0,2 1 0 0 0,0-1 16 0 0,0 2-16 0 0,0 0 0 0 0,-1-3 0 0 0,0 3 0 0 0,-2 1 0 0 0,-1 1 0 0 0,0-3 16 0 0,-1 3-16 0 0,1 0 16 0 0,1 0-16 0 0,3 0 24 0 0,-2 4-8 0 0,2-2 6 0 0,0 0 0 0 0,0 1 0 0 0,-1-1 0 0 0,0-2-22 0 0,-2 3 16 0 0,0 0-16 0 0,2-2 16 0 0,-2 1-16 0 0,1-1 0 0 0,1 0 0 0 0,2-1 0 0 0,-2 0 0 0 0,2 2 0 0 0,2-2 16 0 0,-3 0-16 0 0,1 0 0 0 0,-4 0 0 0 0,0 0 0 0 0,0 0 0 0 0,0 0 0 0 0,3 0 0 0 0,-1 0 0 0 0,0 0 0 0 0,0 0 0 0 0,0 0 0 0 0,4 0 0 0 0,-2 0 0 0 0,-1 2 0 0 0,0-2 0 0 0,-2 0 0 0 0,-1 0 0 0 0,0 0 0 0 0,1 0 0 0 0,0 2 0 0 0,0-2 0 0 0,1 0 0 0 0,2 1 0 0 0,1-1 0 0 0,-2 0 0 0 0,1 0 16 0 0,-1 1-16 0 0,0 0 16 0 0,-2-1-16 0 0,0 0 0 0 0,0 3 16 0 0,1-2-16 0 0,0 1 0 0 0,-1-2 0 0 0,4 1 0 0 0,-4 3 0 0 0,2-3 0 0 0,0 1 0 0 0,-1-1 0 0 0,0 1 0 0 0,-1-1 0 0 0,2 3 0 0 0,-3-3 0 0 0,0 0 0 0 0,0 1 0 0 0,4 0 0 0 0,-2 0 0 0 0,-1-1 0 0 0,4-1 0 0 0,-3 0 0 0 0,2 1 0 0 0,0-1 0 0 0,-2 0 0 0 0,-1-1 0 0 0,2 1 0 0 0,-3 0 0 0 0,2 0 0 0 0,-1 0 0 0 0,2 0 0 0 0,2 0 0 0 0,-2 0 0 0 0,2 0 0 0 0,-2 0 0 0 0,1 1 0 0 0,2 1 0 0 0,-3 0 0 0 0,2 0 0 0 0,-4-1 0 0 0,3-1 0 0 0,-1 1 0 0 0,0 1 0 0 0,-1 0 0 0 0,2-2 0 0 0,-1 2 0 0 0,3-1 0 0 0,0 0 0 0 0,0-1 0 0 0,1 0 0 0 0,0 0 0 0 0,-4 0 0 0 0,2 0 0 0 0,-2 0 0 0 0,4 0 0 0 0,-2 0 0 0 0,2 0 0 0 0,0 0 0 0 0,0 0 0 0 0,3 0 0 0 0,-2 0 0 0 0,-1 0 0 0 0,1 0 0 0 0,4 0 0 0 0,-1 0 0 0 0,1-1 0 0 0,-2 1 0 0 0,3-1 0 0 0,-3-1 0 0 0,4 0 0 0 0,-4-1 0 0 0,3 2 0 0 0,0-1 0 0 0,-1-2 0 0 0,0 3 0 0 0,0 1 0 0 0,1-1 0 0 0,2-1 0 0 0,-1 0 0 0 0,-3 2 0 0 0,3-2 0 0 0,1 1 0 0 0,-2 1 0 0 0,3-1 0 0 0,-1 1 0 0 0,-3-2 0 0 0,1 2 0 0 0,2-2 0 0 0,1 2 0 0 0,-1 0 0 0 0,0 0 0 0 0,1 0 0 0 0,-3-1 0 0 0,2 1 0 0 0,-1 0 0 0 0,1-2 0 0 0,0 2 0 0 0,1-1 0 0 0,0 1 0 0 0,0 0 0 0 0,0 0 0 0 0,0 0 0 0 0,0-2 0 0 0,0 2 0 0 0,0-1 0 0 0,0 1 0 0 0,-1-3 0 0 0,1 3 0 0 0,3 0 0 0 0,-4 0 0 0 0,3 0 0 0 0,-1 0 0 0 0,3 3 0 0 0,-2-2 0 0 0,0 2 0 0 0,0 0 0 0 0,2 2 0 0 0,-3 0 0 0 0,3 3 0 0 0,-1 2 0 0 0,0 2 0 0 0,1 2 0 0 0,-3 1-22 0 0,0 2 22 0 0,-1 1-24 0 0,3 2-16 0 0,-2 2-6 0 0,2 0 0 0 0,0 3 0 0 0,-2 1-250 0 0,-1 0-52 0 0</inkml:trace>
  <inkml:trace contextRef="#ctx0" brushRef="#br0" timeOffset="46">9572 1656 575 0 0,'0'0'50'0'0,"0"0"172"0"0,0 0 34 0 0,0 0 6 0 0,0 0 2 0 0,0 0-126 0 0,0 0-24 0 0,0 0-4 0 0,0 0-2 0 0,3-3-4 0 0,-3 3-2 0 0,0 0 0 0 0,0 0 0 0 0,0 0 20 0 0,0 0 6 0 0,0 0 0 0 0,0 0 0 0 0,0 0 28 0 0,0 0 6 0 0,0 0 2 0 0,0 0 0 0 0,0 0-8 0 0,0 0-2 0 0,0 0 0 0 0,0 0 0 0 0,0 0-64 0 0,-3 3-12 0 0,3-3-4 0 0,-6 2 0 0 0,6-2-32 0 0,-5 3-6 0 0,3-2-2 0 0,2-1 0 0 0,-4 2-18 0 0,-2 0-16 0 0,4 0 24 0 0,-4-2-24 0 0,1 2 30 0 0,5-2-8 0 0,-5 2-2 0 0,-2-2 0 0 0,0 0 40 0 0,1 0 8 0 0,2-2 2 0 0,-3 2 0 0 0,0 0 0 0 0,4 0 0 0 0,-4 0 0 0 0,2 0 0 0 0,-1-2-16 0 0,0 2-4 0 0,1 0 0 0 0,-1 0 0 0 0,-1-2-26 0 0,0 2-4 0 0,0 2-2 0 0,-1-2 0 0 0,0 0-18 0 0,2 0 0 0 0,-1 0 0 0 0,-1 2 0 0 0,1 0 0 0 0,-1-1 0 0 0,0-1 16 0 0,0 1-16 0 0,0 1 0 0 0,2 0 0 0 0,-2-2 0 0 0,3 2 0 0 0,-4-1 0 0 0,1 0 0 0 0,2-1 0 0 0,-1 1 0 0 0,-1 2 0 0 0,4-3 0 0 0,-4 0 0 0 0,3 0 0 0 0,-3 0 0 0 0,4 0 0 0 0,-1-3 18 0 0,-2 2-18 0 0,2 0 0 0 0,-2 0 0 0 0,-1-1 0 0 0,0 2 0 0 0,2-4 0 0 0,-1 3 0 0 0,-1 0 0 0 0,3-1 16 0 0,-2 0-16 0 0,-1 0 0 0 0,1 1 0 0 0,-1 0 16 0 0,1-1-16 0 0,-3 1 22 0 0,2 1-22 0 0,-1-3 24 0 0,0 2-2 0 0,0 1 0 0 0,1-1 0 0 0,-2-1 0 0 0,-2 1-22 0 0,3 1 16 0 0,-1 0-16 0 0,0 0 16 0 0,0-3-16 0 0,-1 3 0 0 0,1 0 18 0 0,0 0-18 0 0,-1-1 0 0 0,0 1 16 0 0,1 0-16 0 0,1-1 0 0 0,-2 1 16 0 0,-1 0-16 0 0,2 0 16 0 0,-1 0-16 0 0,2-2 18 0 0,-2 2-18 0 0,1 0 24 0 0,-1 0-24 0 0,-2-1 22 0 0,2-2-22 0 0,0 3 20 0 0,2 0-20 0 0,-3 0 22 0 0,2 0-22 0 0,-1 0 24 0 0,-1 0-24 0 0,1 0 16 0 0,1 0-16 0 0,-1 0 0 0 0,1 3 0 0 0,-1-2 16 0 0,2 1-16 0 0,-3-2 0 0 0,1 0 0 0 0,2 1 0 0 0,0 0 0 0 0,-5-1 0 0 0,5 3 0 0 0,0-3 16 0 0,0 0-16 0 0,-1 1 0 0 0,2 1 0 0 0,-1-1 16 0 0,-3 0-16 0 0,3 2 18 0 0,-2-2-18 0 0,1-1 30 0 0,-2 2-6 0 0,2-1-2 0 0,0 2 0 0 0,-2-1 2 0 0,1 1 2 0 0,2-2 0 0 0,-2 3 0 0 0,1-2-10 0 0,-1 0-16 0 0,0 2 22 0 0,1-3-22 0 0,-1 2 16 0 0,2 0-16 0 0,0 0 0 0 0,-1-1 0 0 0,1 1 0 0 0,0 1 0 0 0,-3-2 0 0 0,1 2-18 0 0,2-2-16 0 0,0-1-4 0 0,1 0 0 0 0,0 1 0 0 0,0-2-226 0 0,0 0-48 0 0,0-2-8 0 0,-1 2-1164 0 0,-1 0-234 0 0</inkml:trace>
  <inkml:trace contextRef="#ctx0" brushRef="#br0" timeOffset="47">3128 1272 229 0 0,'0'0'20'0'0,"0"0"690"0"0,0 0 138 0 0,-1 2 26 0 0,1-2 6 0 0,0 0-526 0 0,-3 3-106 0 0,-1-3-20 0 0,4 0-4 0 0,0 0-86 0 0,0 0-16 0 0,-2 1-2 0 0,2-1-2 0 0,-5 0-32 0 0,3 1-6 0 0,2-1-2 0 0,-6 0 0 0 0,4 2-20 0 0,-2-1-2 0 0,0 3-2 0 0,0-1 0 0 0,-1-1-18 0 0,-1 3-4 0 0,2 1 0 0 0,-1-1 0 0 0,1 2-14 0 0,-1 1-2 0 0,2-3-16 0 0,-1 0 24 0 0,2 3-6 0 0,-1 0-2 0 0,2 2 0 0 0,-2 0 0 0 0,2-1-16 0 0,1 2 16 0 0,0-2-16 0 0,1 5 16 0 0,2-4-16 0 0,-1 0 0 0 0,1-1 0 0 0,2-1 0 0 0,2-3 0 0 0,-3-2 0 0 0,2 1-22 0 0,1-3 22 0 0,1 0-22 0 0,-3-2 22 0 0,3 1-26 0 0,0-4 10 0 0,-1 1 16 0 0,2-2 0 0 0,-2 1-18 0 0,-1-1 18 0 0,-3-2 0 0 0,2 2 0 0 0,-2-3 0 0 0,-1 0 0 0 0,1-1 0 0 0,-1 1 20 0 0,-2-2-20 0 0,0 0 20 0 0,-2 0 16 0 0,-2 1 4 0 0,0 1 0 0 0,-1 3 0 0 0,-2-3 8 0 0,-1 1 4 0 0,1 1 0 0 0,-2 0 0 0 0,0 3-10 0 0,0-3-2 0 0,-2 2 0 0 0,2 0 0 0 0,-3 3-24 0 0,3 1-16 0 0,0-2 20 0 0,0 4-20 0 0,0-2 0 0 0,1 1 0 0 0,2 3 0 0 0,0-1 0 0 0,1 2-30 0 0,3-1-18 0 0,-3 1-2 0 0,4 2-2 0 0,0-2-170 0 0,2 2-34 0 0,0 1-6 0 0,4-1-1972 0 0</inkml:trace>
  <inkml:trace contextRef="#ctx0" brushRef="#br0" timeOffset="48">3454 1072 2187 0 0,'0'0'194'0'0,"0"0"-154"0"0,0 0 414 0 0,0 0 82 0 0,0 0 18 0 0,0 0 4 0 0,0 0-374 0 0,3-2-72 0 0,2 0-16 0 0,0 0-4 0 0,0-1-22 0 0,-1-2-6 0 0,0 1 0 0 0,0-1 0 0 0,-3-1-16 0 0,2 1-6 0 0,-1-2 0 0 0,2 1 0 0 0,-3 2 6 0 0,1-4 2 0 0,-2 1 0 0 0,1 0 0 0 0,-1 2-16 0 0,0-3-2 0 0,-1 0-2 0 0,1-1 0 0 0,-2-1-4 0 0,0-1 0 0 0,-2-2 0 0 0,0 0 0 0 0,-3-4-2 0 0,-1 1 0 0 0,-1 0 0 0 0,0 4 0 0 0,-3-2-2 0 0,1 3-2 0 0,0-1 0 0 0,-2 5 0 0 0,2 1-20 0 0,1 2 24 0 0,-2 1-24 0 0,3 5 24 0 0,-2-1 12 0 0,-1 5 4 0 0,6 3 0 0 0,-5 1 0 0 0,6 6-40 0 0,-2 1 16 0 0,4 6-16 0 0,-2-1 0 0 0,4 2 0 0 0,1 1 0 0 0,0 2 0 0 0,0 2-24 0 0,1 5 24 0 0,4 2 0 0 0,0 2 0 0 0,0 0-18 0 0,0-3 18 0 0,2-1 0 0 0,-1-1 0 0 0,-2 0 0 0 0,3 1 0 0 0,-2-2 0 0 0,2-4 0 0 0,-2 0 0 0 0,0-6-22 0 0,-1-6 22 0 0,0-2-26 0 0,-1 1 10 0 0,1-5-46 0 0,-1 1-8 0 0,-2 0-2 0 0,3-3 0 0 0,-4-2-168 0 0,1-1-32 0 0,-1 2-8 0 0,0-4-1118 0 0,0-3-222 0 0</inkml:trace>
  <inkml:trace contextRef="#ctx0" brushRef="#br0" timeOffset="49">3218 1331 689 0 0,'0'0'62'0'0,"0"0"656"0"0,0 0 130 0 0,0 0 28 0 0,0 0 4 0 0,0 0-512 0 0,0 0-102 0 0,0 0-20 0 0,4 0-6 0 0,3 0-128 0 0,-1-2-28 0 0,3 1-4 0 0,-1-2-2 0 0,3 1-40 0 0,1-1-8 0 0,0-1-2 0 0,1 2 0 0 0,0-1-28 0 0,2 0 16 0 0,2 0-16 0 0,0 1 0 0 0,-1-2-72 0 0,3 2-24 0 0,1 0-8 0 0</inkml:trace>
  <inkml:trace contextRef="#ctx0" brushRef="#br0" timeOffset="50">3820 1168 1381 0 0,'0'0'122'0'0,"0"-4"-98"0"0,0 0-24 0 0,-1-1 0 0 0,1 0 410 0 0,-1 1 78 0 0,1-2 14 0 0,-3 4 2 0 0,3-3-196 0 0,-1 0-40 0 0,-1 0-8 0 0,1 1-2 0 0,0-1-44 0 0,1 2-10 0 0,0 3-2 0 0,-4-4 0 0 0,2 3-32 0 0,2 1-6 0 0,0 0-2 0 0,-2 0 0 0 0,-2 1-54 0 0,3 3-12 0 0,-1-1 0 0 0,1 3-2 0 0,1 4-48 0 0,-1 2-10 0 0,-2 2-2 0 0,3 4 0 0 0,3 1-34 0 0,-3-1 20 0 0,1 0-20 0 0,0-1 16 0 0,2-1-16 0 0,1 2 0 0 0,0-1 0 0 0,0 0 0 0 0,0-1 0 0 0,2-3 0 0 0,1 1 0 0 0,-3-1 0 0 0,3-3 0 0 0,-1 0 0 0 0,2-2 0 0 0,0-3 0 0 0,-3-1 0 0 0,3 0 0 0 0,0-1 0 0 0,0-3 0 0 0,0 0 0 0 0,0-2 0 0 0,0-2 0 0 0,-1 2 0 0 0,1-2 0 0 0,0-1 0 0 0,-1-2 0 0 0,-2 3 0 0 0,0-2 0 0 0,2 1 0 0 0,-3 1 0 0 0,0 2 0 0 0,-2-2 0 0 0,3 2 0 0 0,-2 1 0 0 0,4 2 0 0 0,-3 1 16 0 0,1 2-16 0 0,-1-2 0 0 0,1 1 0 0 0,2 2 0 0 0,-1-2 0 0 0,0 1 0 0 0,1 0 0 0 0,-1 0 0 0 0,0-1 0 0 0,1-2 0 0 0,1 0 0 0 0,2 2 0 0 0,-2-2 0 0 0,2-1 0 0 0,-2 0 0 0 0,2 0 0 0 0,-1-1 0 0 0,0-2 0 0 0,0 2 0 0 0,0-2 0 0 0,0 2 0 0 0,-1-3 0 0 0,0 1 0 0 0,-2-1 0 0 0,1 0 0 0 0,-2-1 16 0 0,1 1-16 0 0,0-3 24 0 0,-2-1-8 0 0,0-1 20 0 0,0 0 4 0 0,-2-3 0 0 0,1 0 0 0 0,-3-1 0 0 0,2-1 0 0 0,-2 1 0 0 0,-2-2 0 0 0,2 1-14 0 0,-3-6-2 0 0,1-1 0 0 0,-2-3 0 0 0,-1-1-8 0 0,-2 1-16 0 0,-1 0 22 0 0,0 1-22 0 0,-1-2 0 0 0,0 4-22 0 0,1 6 0 0 0,0 1 0 0 0,1 2-204 0 0,2 1-42 0 0,-1 0-8 0 0,0 4-2262 0 0</inkml:trace>
  <inkml:trace contextRef="#ctx0" brushRef="#br0" timeOffset="51">4388 1246 2533 0 0,'0'0'112'0'0,"0"0"24"0"0,0 0-110 0 0,-3-2-26 0 0,-1 0 0 0 0,2 0 464 0 0,-1 1 88 0 0,-3 1 18 0 0,0-1 4 0 0,2 1-334 0 0,-1 1-68 0 0,1 0-12 0 0,-1 1-4 0 0,2 2-62 0 0,-1 0-14 0 0,1 1 0 0 0,2-1-2 0 0,-2 4-42 0 0,2-1-8 0 0,0 0-2 0 0,1 4 0 0 0,1-1-26 0 0,0 1 0 0 0,5-1 0 0 0,-4-1 0 0 0,4-1 0 0 0,0 0 0 0 0,0-2 0 0 0,2 1 0 0 0,0-3-20 0 0,-1 0 20 0 0,2-1-16 0 0,-3-2 16 0 0,2-1 0 0 0,1 0-16 0 0,0-3 16 0 0,-3 2 0 0 0,1-3 0 0 0,-3 1 0 0 0,2-1 0 0 0,-3-1-16 0 0,1 0 34 0 0,-3-3 8 0 0,0 1 2 0 0,-1-1 0 0 0,-1 0 20 0 0,0 1 2 0 0,-2 1 2 0 0,-1-1 0 0 0,-1-1 4 0 0,0 4 0 0 0,-2-2 0 0 0,-1-1 0 0 0,1 2-16 0 0,-1 1-4 0 0,1 0 0 0 0,-1 0 0 0 0,-1-1-36 0 0,2 2 0 0 0,-1 0 16 0 0,4-1-16 0 0,-2 3-36 0 0,2 0-14 0 0,1-1-4 0 0,0 2 0 0 0,3 0-286 0 0,0 0-58 0 0,0 0-10 0 0,0 0-1804 0 0</inkml:trace>
  <inkml:trace contextRef="#ctx0" brushRef="#br0" timeOffset="52">4579 1317 689 0 0,'-6'12'62'0'0,"4"-8"-62"0"0,0 1 0 0 0,-2 2 0 0 0,0-2 736 0 0,1 2 134 0 0,-1-2 26 0 0,1-1 8 0 0,-2 0-450 0 0,3-1-90 0 0,2-3-18 0 0,0 0-2 0 0,-4 0-182 0 0,2-2-34 0 0,0 0-8 0 0,0-5-2 0 0,0 0-78 0 0,0-1-16 0 0,2-1-4 0 0,0 0 0 0 0,0-1-4 0 0,2 1-16 0 0,0-1 24 0 0,-2 1-8 0 0,2 0-16 0 0,-1 0 0 0 0,0 1 18 0 0,3 1-18 0 0,-2 1 0 0 0,0-2 0 0 0,2 1 0 0 0,-1-1 16 0 0,2 2-16 0 0,1-1 0 0 0,-1 3-16 0 0,3-1 16 0 0,-2 2-244 0 0,1-1-38 0 0,3 1-8 0 0</inkml:trace>
  <inkml:trace contextRef="#ctx0" brushRef="#br0" timeOffset="53">4827 870 3907 0 0,'0'8'174'0'0,"1"-5"34"0"0,0 3-166 0 0,1-2-42 0 0,-2 7 0 0 0,0 0 0 0 0,1 0 208 0 0,-1 3 34 0 0,3 0 6 0 0,-3 1 2 0 0,0 1-122 0 0,2 6-24 0 0,0-2-4 0 0,-1 7-2 0 0,2-1-36 0 0,-2 1-8 0 0,-1 3-2 0 0,0-3 0 0 0,1-1-52 0 0,-1 1 0 0 0,-1 0 0 0 0,1-4 0 0 0,0 1 0 0 0,0 0 0 0 0,-4 0 0 0 0,4-3 0 0 0,0 0-120 0 0,0-2-36 0 0,-1-3-6 0 0,1-3-2 0 0,-3-2-294 0 0,2-2-60 0 0,1-2-10 0 0</inkml:trace>
  <inkml:trace contextRef="#ctx0" brushRef="#br0" timeOffset="54">4835 1288 1151 0 0,'0'-11'102'0'0,"0"6"-82"0"0,0-1-20 0 0,0 2 0 0 0,0-3 476 0 0,0 2 92 0 0,0 1 16 0 0,1-2 6 0 0,0 2-158 0 0,1-1-30 0 0,-2 1-6 0 0,4-1-2 0 0,-3 0-146 0 0,0 0-32 0 0,2 0-4 0 0,1-1-2 0 0,-2 0-76 0 0,1 1-16 0 0,1-3-4 0 0,-1 1 0 0 0,2 2-38 0 0,-2-2-8 0 0,2 1-2 0 0,-1-2 0 0 0,1 0-26 0 0,2 2-4 0 0,-3 0-2 0 0,1 1 0 0 0,-2 2-10 0 0,2-1-4 0 0,-2 3 0 0 0,2 1 0 0 0,-1 0 8 0 0,0 0 2 0 0,0 4 0 0 0,0-2 0 0 0,0 1-4 0 0,1 2 0 0 0,-1 2 0 0 0,2 1 0 0 0,-2 0-26 0 0,3 0 16 0 0,-2-3-16 0 0,0 2 0 0 0,0-1 0 0 0,2 2 0 0 0,-1-4 0 0 0,0 3 0 0 0,-1-1 0 0 0,2-2 0 0 0,-3 2 0 0 0,1-1 0 0 0,-2-1 0 0 0,2 0 0 0 0,-4 0 16 0 0,1-1-16 0 0,-2 2 0 0 0,0-2 16 0 0,-2 2-16 0 0,-2-2 0 0 0,0 2 0 0 0,-2-1 0 0 0,-1 3 0 0 0,-1-2 0 0 0,-1-1 0 0 0,0 1 0 0 0,-1 0 0 0 0,1-2 0 0 0,0 1 0 0 0,-1 3 0 0 0,-1-1-20 0 0,2 0 20 0 0,2-2 0 0 0,1 1-20 0 0,0-2 20 0 0,0 2 0 0 0,2-3-16 0 0,-1 4 16 0 0,4-5 0 0 0,-1 1 0 0 0,1 0-16 0 0,-2 1 16 0 0,3-3-20 0 0,0 0 4 0 0,0 0 0 0 0,0 0 0 0 0,4 2 16 0 0,-1-2 0 0 0,4 0 0 0 0,-2 0 0 0 0,-1-1 0 0 0,1 0 0 0 0,-1 1 0 0 0,2-3 0 0 0,0 1 0 0 0,0 0 0 0 0,0 1 0 0 0,1 1 16 0 0,-3 0-16 0 0,2 0 16 0 0,1 0-16 0 0,1 0 18 0 0,0 1-18 0 0,-1 1 24 0 0,-2-1-24 0 0,4 3 20 0 0,-2-3-20 0 0,1 2 16 0 0,0-1-16 0 0,0 4 0 0 0,-2-4 16 0 0,2 4-16 0 0,-1-1 0 0 0,-2-1 0 0 0,2 1 0 0 0,-2-1 16 0 0,-1 3-16 0 0,1-2 0 0 0,-2-1-18 0 0,0 1 18 0 0,2 0-26 0 0,-4 1-288 0 0,3-1-58 0 0,-4 1-12 0 0</inkml:trace>
  <inkml:trace contextRef="#ctx0" brushRef="#br0" timeOffset="55">826 2218 805 0 0,'0'0'72'0'0,"0"0"368"0"0,0 0 76 0 0,0 0 14 0 0,0 0 4 0 0,0 0-264 0 0,0 0-54 0 0,0 0-8 0 0,0 0-4 0 0,0 0-44 0 0,0 0-10 0 0,-1 3-2 0 0,-1 0 0 0 0,0 2-52 0 0,2-1-12 0 0,-1 3-2 0 0,1 0 0 0 0,0 1 6 0 0,0 0 0 0 0,0 1 0 0 0,0 2 0 0 0,0 0-10 0 0,0 1-2 0 0,0 2 0 0 0,0 3 0 0 0,-2 0-28 0 0,2 2-8 0 0,-1-2 0 0 0,1 4 0 0 0,0 1-40 0 0,-1 0 0 0 0,1 2 0 0 0,-3-4 0 0 0,2 1 0 0 0,1-8 0 0 0,-2 2 0 0 0,2-2 16 0 0,-1-2-16 0 0,1-1 22 0 0,-1 0-22 0 0,-1-2 24 0 0,0-2 32 0 0,0 1 6 0 0,0-3 2 0 0,2 1 0 0 0,0-5-96 0 0,-4-1 2 0 0,1-1 2 0 0,1-3 28 0 0,-3-2 32 0 0,4-2-6 0 0,-2 0-2 0 0,-2-4-24 0 0,2 1 18 0 0,2-4-18 0 0,-1 0 16 0 0,-2-3-16 0 0,2 5 0 0 0,0-5 0 0 0,2-2 0 0 0,-2 1 0 0 0,2-3 0 0 0,2-1 0 0 0,-2-1 0 0 0,4-4-16 0 0,-3-11 16 0 0,2 1 0 0 0,0 4 0 0 0,1 2 0 0 0,2 5 0 0 0,-4 2 0 0 0,4 0 0 0 0,-3 4 0 0 0,2-1 0 0 0,-3 5 0 0 0,4 0 0 0 0,-4 2 32 0 0,4 2-2 0 0,-4 2-2 0 0,1 4 0 0 0,2 2-6 0 0,-2 1-2 0 0,1 3 0 0 0,-3 2 0 0 0,-1 0-4 0 0,3 2-16 0 0,1 4 24 0 0,-3 0-8 0 0,1 4-16 0 0,-1 2 0 0 0,0-1 18 0 0,-1 3-18 0 0,0-1 0 0 0,-1 8 18 0 0,0 0-18 0 0,-1 3 0 0 0,0 2 16 0 0,-2 3-16 0 0,1 0 0 0 0,-1 1 0 0 0,1-2 16 0 0,0 1-16 0 0,0-2 0 0 0,0-2 0 0 0,-2 1 0 0 0,2-3 0 0 0,0 1 0 0 0,-1-4 0 0 0,2 1 0 0 0,-2-3 0 0 0,3-5 0 0 0,-2 0 0 0 0,2-2-18 0 0,1-4 18 0 0,0-4-16 0 0,-3 1 16 0 0,3-4-36 0 0,0 0 4 0 0,0 0 0 0 0,4-4 0 0 0,-1-1-12 0 0,0-2-2 0 0,0-3 0 0 0,4-1 0 0 0,-3 0 18 0 0,4 2 4 0 0,-2-1 0 0 0,2 0 0 0 0,0 2 24 0 0,1-4-18 0 0,-1 5 18 0 0,0-1-16 0 0,0 2 16 0 0,0 1 16 0 0,-1 2-16 0 0,1 2 22 0 0,-3-2 26 0 0,2 3 4 0 0,-1 3 2 0 0,1-2 0 0 0,-3 2-2 0 0,1 2 0 0 0,-2-1 0 0 0,2 3 0 0 0,-2 0-20 0 0,2 2-2 0 0,-2 0-2 0 0,-2 0 0 0 0,3 5-12 0 0,-1-1-16 0 0,-2 2 22 0 0,2 0-22 0 0,-1-3 0 0 0,1 2 0 0 0,0-4 0 0 0,-1 4 0 0 0,1-4-108 0 0,-2 1-28 0 0,5 0-8 0 0,-2-3 0 0 0,1-2-292 0 0,-1 1-60 0 0</inkml:trace>
  <inkml:trace contextRef="#ctx0" brushRef="#br0" timeOffset="56">1067 2366 3555 0 0,'-1'6'158'0'0,"1"-2"32"0"0,-1 1-152 0 0,1 3-38 0 0,0 0 0 0 0,0 2 0 0 0,0 0 118 0 0,-3 3 16 0 0,3 2 2 0 0,0-2 2 0 0,-1 3 14 0 0,1 0 4 0 0,1 0 0 0 0,2-1 0 0 0,-2-2-82 0 0,-1-4-16 0 0,3 2-2 0 0,-2-3-2 0 0,3 1-54 0 0,0-4 0 0 0,0 4 0 0 0,-1-4 0 0 0,2-1-334 0 0,0 0-50 0 0,1-3-12 0 0</inkml:trace>
  <inkml:trace contextRef="#ctx0" brushRef="#br0" timeOffset="57">1262 2348 3159 0 0,'0'0'140'0'0,"0"0"28"0"0,0 0-134 0 0,-3 0-34 0 0,1 0 214 0 0,-2 2 34 0 0,-1 1 8 0 0,2-1 2 0 0,-1 0-78 0 0,0 1-16 0 0,1 1-4 0 0,-2 0 0 0 0,1 3-96 0 0,0-2-18 0 0,1 2-6 0 0,1-3 0 0 0,0-2-40 0 0,0 4 16 0 0,2-1-16 0 0,0-1 0 0 0,0 0 0 0 0,2 0 0 0 0,-2-1 0 0 0,3 2-16 0 0,-1 0 0 0 0,2-2 16 0 0,0-1-16 0 0,0 2 16 0 0,2-1-20 0 0,-1 1 20 0 0,3-2-20 0 0,-1 0 20 0 0,1 1 0 0 0,-3 2 0 0 0,1-2 0 0 0,1 1 0 0 0,0-2 0 0 0,-3 4 0 0 0,1-4 0 0 0,-1 3 0 0 0,1-1 0 0 0,-3 1 0 0 0,0-1 0 0 0,1 1 18 0 0,-3-1-18 0 0,0 2 24 0 0,0 1-24 0 0,-3 1 48 0 0,1-2-2 0 0,-1 1-2 0 0,-2 0 0 0 0,-2 1 22 0 0,2 0 6 0 0,-3-1 0 0 0,0 0 0 0 0,0-3-32 0 0,-1 4-4 0 0,-1 0-2 0 0,2-1 0 0 0,-2 0-34 0 0,2-1 0 0 0,1-2 0 0 0,2 1 0 0 0,-2-1-42 0 0,4 0-16 0 0,0-2-4 0 0,3-2 0 0 0,0 0-276 0 0,0 0-56 0 0,0 0-12 0 0</inkml:trace>
  <inkml:trace contextRef="#ctx0" brushRef="#br0" timeOffset="58">1513 2071 1611 0 0,'0'0'144'0'0,"0"0"-116"0"0,0 0 180 0 0,0 0 38 0 0,0 0 6 0 0,0 0 2 0 0,0 0-86 0 0,0 0-16 0 0,0 0-2 0 0,0 0-2 0 0,0 0-26 0 0,0 0-4 0 0,0 0-2 0 0,0 0 0 0 0,0 0-16 0 0,0 0-4 0 0,0 0 0 0 0,0 0 0 0 0,0 0 48 0 0,0 0 10 0 0,0 0 2 0 0,0 0 0 0 0,0 0-28 0 0,0 0-4 0 0,0 0-2 0 0,0 0 0 0 0,0 0-42 0 0,0 0-8 0 0,0 0 0 0 0,0 0-2 0 0,0 0-8 0 0,0 0-2 0 0,0 0 0 0 0,0 0 0 0 0,0 0 2 0 0,0 0 0 0 0,0 0 0 0 0,0 0 0 0 0,-3 2-4 0 0,2 3 0 0 0,1-5 0 0 0,0 4 0 0 0,0 3-16 0 0,0 0-2 0 0,0 2-2 0 0,0 0 0 0 0,0 2-18 0 0,0 4-4 0 0,0-1 0 0 0,0 2 0 0 0,1 1-16 0 0,0 1 0 0 0,1 0 0 0 0,-2-1 16 0 0,0 5-16 0 0,2-2 0 0 0,-2 1 0 0 0,2-7 0 0 0,-2 4 0 0 0,0 2 0 0 0,0-1 0 0 0,0 3 0 0 0,-2 0 0 0 0,2 1 0 0 0,-2 0 0 0 0,0 4 0 0 0,1-3-40 0 0,0-8 2 0 0,-1-4 0 0 0,1 0 0 0 0,-1-3 38 0 0,2-1-24 0 0,-2-4 24 0 0,1 1-20 0 0,1-5-4 0 0,0-2 0 0 0,-1-3 24 0 0,1-2-26 0 0,0 1 10 0 0,1-4 16 0 0,-1 1-18 0 0,1-1 18 0 0,1-2 0 0 0,0-1 0 0 0,-1 1 0 0 0,1-1 0 0 0,0 1 0 0 0,2-1 0 0 0,-2 2 0 0 0,2-4 16 0 0,0 5-16 0 0,-2-2 24 0 0,4 3 16 0 0,-1 0 0 0 0,-1 4 2 0 0,3-1 0 0 0,-3 0-2 0 0,2 2-2 0 0,-1 0 0 0 0,1 2 0 0 0,1-2-16 0 0,-1 3-4 0 0,1-1 0 0 0,-1 1 0 0 0,2 0-18 0 0,3-1 0 0 0,-2 2 0 0 0,-1-2 16 0 0,1 0-16 0 0,1 1 0 0 0,-1-1 0 0 0,0 1 0 0 0,0-2 0 0 0,-1 2-18 0 0,2 0 0 0 0,0 1 0 0 0,-3 0-354 0 0,1 0-70 0 0</inkml:trace>
  <inkml:trace contextRef="#ctx0" brushRef="#br0" timeOffset="59">1564 2454 4715 0 0,'-4'8'208'0'0,"4"-8"44"0"0,2 2-202 0 0,0 4-50 0 0,0-3 0 0 0,-1 3 0 0 0,2-1 76 0 0,-2 3 4 0 0,5 0 2 0 0,-4 4 0 0 0,3-2-2 0 0,1 1 0 0 0,-1 1 0 0 0,2-1 0 0 0,1 1-56 0 0,-2 1-24 0 0,2 2 22 0 0,-3-2-22 0 0,3 2-138 0 0,4 3-40 0 0,-1 2-8 0 0</inkml:trace>
  <inkml:trace contextRef="#ctx0" brushRef="#br0" timeOffset="60">2375 2269 2345 0 0,'0'0'104'0'0,"0"0"22"0"0,0 0-102 0 0,0 0 224 0 0,0 0 46 0 0,0 0 8 0 0,0 0 2 0 0,0 0-34 0 0,2-2-6 0 0,-2 2-2 0 0,0-3 0 0 0,0 3-52 0 0,-2-1-10 0 0,1-1 0 0 0,-2-2-2 0 0,2 3-44 0 0,0 0-8 0 0,-2-1-2 0 0,1 0 0 0 0,-1-1-34 0 0,0 2-8 0 0,-1-1-2 0 0,1-1 0 0 0,1 1-24 0 0,-4 1-4 0 0,0 1-2 0 0,-2-1 0 0 0,1 2-26 0 0,-3 2-4 0 0,-2 0-2 0 0,-1 1 0 0 0,0 2-18 0 0,3 0-4 0 0,-1 0 0 0 0,1 0 0 0 0,-1 2-16 0 0,0 0 0 0 0,4 1 18 0 0,-3 1-18 0 0,5 2 0 0 0,-3 1 0 0 0,1 1 0 0 0,3 1 0 0 0,2 1 0 0 0,0-1 0 0 0,1-1-16 0 0,2 2 16 0 0,1-1-16 0 0,-1-2 16 0 0,4 0-16 0 0,-1-2 16 0 0,3 1-20 0 0,1-3 20 0 0,0-1-24 0 0,5 0 24 0 0,-1-4-62 0 0,4 0 2 0 0,-1-3 0 0 0,0-1 0 0 0,0-1-188 0 0,4-6-36 0 0,-2 1-8 0 0,-1-5-1344 0 0,1-2-268 0 0</inkml:trace>
  <inkml:trace contextRef="#ctx0" brushRef="#br0" timeOffset="61">2562 1853 2763 0 0,'-8'9'122'0'0,"4"-1"26"0"0,-1 0-118 0 0,2 4-30 0 0,-1 3 0 0 0,0 3 0 0 0,0 3 372 0 0,1 2 68 0 0,2 1 16 0 0,-2 1 0 0 0,1-1-244 0 0,2 1-50 0 0,-2 2-10 0 0,1 3 0 0 0,1 3-34 0 0,0 2-6 0 0,1-1-2 0 0,1 0 0 0 0,0-1-64 0 0,1-7-14 0 0,-2 2 0 0 0,2 0-2 0 0,2-3-30 0 0,1 2-20 0 0,-1-1 4 0 0,3-1 0 0 0,-2-1-276 0 0,1-1-54 0 0,0-3-12 0 0,1 1-1026 0 0,-3-5-204 0 0</inkml:trace>
  <inkml:trace contextRef="#ctx0" brushRef="#br0" timeOffset="62">2753 2267 2763 0 0,'-7'7'246'0'0,"4"-1"-198"0"0,1 0-48 0 0,-4 2 0 0 0,0 0 324 0 0,2 2 54 0 0,-4 1 12 0 0,-1 3 2 0 0,0 2-134 0 0,3-2-26 0 0,-2 2-4 0 0,3 1-2 0 0,1-2-70 0 0,-2 1-14 0 0,4 1-4 0 0,-1 0 0 0 0,1-1-64 0 0,0-1-12 0 0,2-3-4 0 0,2 1 0 0 0,0-2-28 0 0,1-2-6 0 0,-1-2-2 0 0,4-1 0 0 0,-2-2-22 0 0,1-1 0 0 0,2-3 0 0 0,2-4-22 0 0,-1 0 22 0 0,0-3 0 0 0,-2-2-18 0 0,0 0 18 0 0,0-3 0 0 0,0 0 0 0 0,-3-4 0 0 0,3 1 0 0 0,-3 0-28 0 0,2-2 10 0 0,-4 4 2 0 0,1-1 0 0 0,-1 0 16 0 0,-1 3-20 0 0,0 0 20 0 0,0 0-20 0 0,0 3 20 0 0,-1 3 0 0 0,1-1 0 0 0,-2 4 0 0 0,2 6 0 0 0,0 1 0 0 0,0 5 0 0 0,2-3 0 0 0,-1 3 0 0 0,-1 0 0 0 0,1 2 0 0 0,3-1 0 0 0,-3 0 0 0 0,1-1 0 0 0,2 2 0 0 0,-2-1-16 0 0,1-1 16 0 0,1 2 0 0 0,0-1 0 0 0,1 1 0 0 0,-1 0 0 0 0,3 0 0 0 0,-2-3 0 0 0,-1 0 0 0 0,3-2-58 0 0,-2-2-2 0 0,-1-1 0 0 0,2 0 0 0 0,-2-4-332 0 0,1 0-64 0 0</inkml:trace>
  <inkml:trace contextRef="#ctx0" brushRef="#br0" timeOffset="63">2937 2281 3483 0 0,'0'0'154'0'0,"-3"2"32"0"0,-3 2-148 0 0,2 1-38 0 0,-1 2 0 0 0,-1 1 0 0 0,1 1 188 0 0,0 3 30 0 0,1 0 6 0 0,0-1 2 0 0,1 2-82 0 0,2-1-16 0 0,1 0-2 0 0,0-1-2 0 0,0-2-28 0 0,1 1-8 0 0,0-2 0 0 0,2 0 0 0 0,3 0-62 0 0,0-1-26 0 0,-1-2 22 0 0,3-1-22 0 0,-1 0 0 0 0,-1-1 0 0 0,1-1 0 0 0,-1 1 0 0 0,1-1 0 0 0,0 0 0 0 0,1 1 0 0 0,-1-1 0 0 0,0 1 16 0 0,0 0-16 0 0,-3 1 0 0 0,2 0 18 0 0,-4 0 4 0 0,-2 0 0 0 0,1 1 0 0 0,-2-1 0 0 0,0 3 26 0 0,-3-1 4 0 0,0 1 2 0 0,-3-2 0 0 0,1 2-6 0 0,-2 1-2 0 0,0-2 0 0 0,1 1 0 0 0,-1-3-28 0 0,-3 1-18 0 0,5-1 24 0 0,-5 0-24 0 0,3-1-20 0 0,0-2-18 0 0,3 2-2 0 0,-2-3-2 0 0,2 1-270 0 0,2-2-56 0 0,3 1-8 0 0</inkml:trace>
  <inkml:trace contextRef="#ctx0" brushRef="#br0" timeOffset="64">3167 2298 3779 0 0,'0'0'168'0'0,"0"0"32"0"0,-4 1-160 0 0,-1 0-40 0 0,0 2 0 0 0,-2 0 0 0 0,0-1 278 0 0,1 4 46 0 0,-2-4 10 0 0,-3 4 2 0 0,3-2-144 0 0,3 1-26 0 0,0-1-6 0 0,-2 1-2 0 0,3 2-102 0 0,0-1-18 0 0,0 0-6 0 0,3 0 0 0 0,-3 1-32 0 0,2 2 0 0 0,1-1 0 0 0,2-1 0 0 0,-1 1 0 0 0,2-4-22 0 0,2 1 22 0 0,-3-1-20 0 0,2 2 20 0 0,1-3 0 0 0,0 3 0 0 0,1-1-16 0 0,-1-1 16 0 0,3 1 0 0 0,-1 1 0 0 0,1-1 0 0 0,-3 0 0 0 0,3 1 22 0 0,-2-1-6 0 0,-3 1 0 0 0,1 0 8 0 0,1 0 2 0 0,-1 1 0 0 0,-2 1 0 0 0,0 0 8 0 0,2 0 2 0 0,-3-2 0 0 0,-3 1 0 0 0,2 4-14 0 0,1-3-4 0 0,-3 1 0 0 0,-1-1 0 0 0,2 1-18 0 0,-5 1 24 0 0,3-1-24 0 0,-3-1 24 0 0,2-1-24 0 0,0-1-34 0 0,0-2 8 0 0,1 1 2 0 0,0-2-294 0 0,1-2-58 0 0,3-1-10 0 0</inkml:trace>
  <inkml:trace contextRef="#ctx0" brushRef="#br0" timeOffset="65">3334 2366 2879 0 0,'-4'13'256'0'0,"3"-9"-206"0"0,0 4-50 0 0,1 0 0 0 0,0 2 476 0 0,-1 2 84 0 0,-1 1 18 0 0,0 5 4 0 0,2 2-308 0 0,-2 0-60 0 0,1-2-14 0 0,1 2 0 0 0,0-3-112 0 0,0-5-24 0 0,0 1-2 0 0,0 0-2 0 0,0-2-60 0 0,0-1 0 0 0,0-1 0 0 0,0-1 0 0 0,1-4-128 0 0,-1 3-40 0 0,0-7-6 0 0,0 0-1468 0 0,-1-9-294 0 0</inkml:trace>
  <inkml:trace contextRef="#ctx0" brushRef="#br0" timeOffset="66">3259 2032 3223 0 0,'0'0'288'0'0,"0"0"-232"0"0,-3 3-56 0 0,3 0 0 0 0,0-1 400 0 0,-1 4 70 0 0,0 1 12 0 0,1-3 4 0 0,-2 3-324 0 0,4 0-64 0 0,-1 3-12 0 0,0-1-4 0 0,3 4-82 0 0,0-3 0 0 0,1 1-32 0 0,1 1-1520 0 0,0 0-304 0 0</inkml:trace>
  <inkml:trace contextRef="#ctx0" brushRef="#br0" timeOffset="67">3696 2066 1151 0 0,'0'0'102'0'0,"0"0"-82"0"0,-1-3-20 0 0,-1 1 0 0 0,-2-3 718 0 0,2 2 138 0 0,-2-2 30 0 0,-3 2 4 0 0,1-3-470 0 0,-3 4-94 0 0,0-2-20 0 0,1 3-2 0 0,0-1-118 0 0,-1 1-22 0 0,0 1-4 0 0,-3 1-2 0 0,3 1-60 0 0,0 1-10 0 0,0 1-4 0 0,-1 5 0 0 0,-1-1-46 0 0,3 1-10 0 0,0 1-2 0 0,1 2 0 0 0,2 4-26 0 0,1 0 0 0 0,0 3 0 0 0,3 2 0 0 0,0 5 0 0 0,1 2 0 0 0,1 0 0 0 0,0 2 0 0 0,3-4 0 0 0,0 2-16 0 0,0 0 16 0 0,3-1 0 0 0,-3 1 0 0 0,3 2 0 0 0,-4-3 0 0 0,2-1 0 0 0,2-3-24 0 0,-4-7 8 0 0,-2-1 16 0 0,3-3-26 0 0,-1 2-26 0 0,0-3-4 0 0,-3 0-2 0 0,2-3 0 0 0,-1 0-182 0 0,-1-1-38 0 0,-3-1-6 0 0,1-5-2 0 0,-2-2-258 0 0,-1-2-54 0 0</inkml:trace>
  <inkml:trace contextRef="#ctx0" brushRef="#br0" timeOffset="68">3451 2448 3599 0 0,'0'0'160'0'0,"0"0"32"0"0,0 0-154 0 0,3 1-38 0 0,-1 4 272 0 0,4-2 48 0 0,-1-1 10 0 0,0 2 2 0 0,2-1-138 0 0,1 1-26 0 0,1-1-8 0 0,1-1 0 0 0,2 2-84 0 0,1-1-18 0 0,3-2-2 0 0,0 1-2 0 0,1-2-54 0 0,0-2 16 0 0,0 1-16 0 0,3-2 0 0 0,-1-2-320 0 0,-2 1-76 0 0</inkml:trace>
  <inkml:trace contextRef="#ctx0" brushRef="#br0" timeOffset="69">3825 2416 3339 0 0,'-4'13'148'0'0,"3"-7"30"0"0,-1 2-142 0 0,2 3-36 0 0,0 0 0 0 0,-1 1 0 0 0,1 3 522 0 0,0-2 98 0 0,1 0 20 0 0,-1 2 2 0 0,3-1-458 0 0,-2-2-94 0 0,2-3-18 0 0,-2 4-2 0 0,2-5-70 0 0,-2-1 0 0 0,2-1 0 0 0,-1-1-24 0 0,0-2-200 0 0,-2-3-40 0 0,0 0-8 0 0,0 0-2060 0 0</inkml:trace>
  <inkml:trace contextRef="#ctx0" brushRef="#br0" timeOffset="70">3767 1957 2879 0 0,'0'0'256'0'0,"0"0"-206"0"0,0 0 524 0 0,-3 2 104 0 0,2 1 20 0 0,0 1 6 0 0,1 2-480 0 0,-2-1-94 0 0,2 1-18 0 0,2-1-6 0 0,-2 3-272 0 0,1-2-54 0 0,0 2-12 0 0</inkml:trace>
  <inkml:trace contextRef="#ctx0" brushRef="#br0" timeOffset="71">4145 2329 2461 0 0,'0'0'108'0'0,"0"0"24"0"0,0 0-106 0 0,-1-1 282 0 0,1 1 56 0 0,-5-3 12 0 0,1 3 0 0 0,0-1-102 0 0,0 1-20 0 0,-2 1-6 0 0,0-1 0 0 0,1 3-104 0 0,-4-2-20 0 0,1 1-4 0 0,1 2-2 0 0,-1 1-52 0 0,0 0-10 0 0,0 3 0 0 0,0-2-2 0 0,-2 3-30 0 0,3 1-8 0 0,0 1 0 0 0,0 4 0 0 0,3-2-16 0 0,0 1 0 0 0,0 4 0 0 0,0-3 16 0 0,4 4-16 0 0,0-1 16 0 0,-1-1-16 0 0,1 0 16 0 0,1-4-16 0 0,2 0 0 0 0,0 0 18 0 0,-1-3-18 0 0,4-1 0 0 0,-1-1 0 0 0,-1-1-24 0 0,3-2 8 0 0,0-1-54 0 0,3-1-10 0 0,1-6 0 0 0,0-1-2 0 0,1-3-342 0 0,1 0-70 0 0,1-4-12 0 0</inkml:trace>
  <inkml:trace contextRef="#ctx0" brushRef="#br0" timeOffset="72">4289 2337 2071 0 0,'-3'0'184'0'0,"1"3"-146"0"0,-4-1-38 0 0,1 4 0 0 0,0 0 432 0 0,-2 0 80 0 0,-1 2 16 0 0,0-2 4 0 0,0 2-244 0 0,-1 1-48 0 0,3 4-8 0 0,-3-3-4 0 0,5-1-106 0 0,0 2-20 0 0,1 1-6 0 0,-3 0 0 0 0,5 3-40 0 0,0-1-8 0 0,-1-2 0 0 0,0 2-2 0 0,4 1-6 0 0,0-3-2 0 0,-1-2 0 0 0,4-3 0 0 0,-1-1-38 0 0,1-5 0 0 0,1 0 0 0 0,1-1 0 0 0,-1-2 0 0 0,1 0 0 0 0,-2-4 0 0 0,2-1 0 0 0,-2-1-16 0 0,1-1 16 0 0,0 0 0 0 0,-1-4-18 0 0,-1 2 18 0 0,0 0-16 0 0,0-2 16 0 0,0 1-16 0 0,-1-1 16 0 0,-2 0 0 0 0,3 0 0 0 0,-2 4 16 0 0,-1 1-16 0 0,0 0 0 0 0,-1 3 0 0 0,1 1 0 0 0,-1 4 48 0 0,3 4 6 0 0,-3 1 2 0 0,1 2 0 0 0,1 1-16 0 0,-2 1-4 0 0,2 0 0 0 0,1 2 0 0 0,-2-2-36 0 0,1 3 0 0 0,-1-1 0 0 0,3-2 0 0 0,-1 3 0 0 0,-1-3 0 0 0,1 0 0 0 0,1 0-18 0 0,1 0-16 0 0,-1-3-4 0 0,3 0 0 0 0,-2-1 0 0 0,2-2-274 0 0,-1-3-54 0 0,1-1-10 0 0,1-2-1720 0 0</inkml:trace>
  <inkml:trace contextRef="#ctx0" brushRef="#br0" timeOffset="73">4511 1883 2647 0 0,'-5'12'118'0'0,"4"-4"24"0"0,-2 1-114 0 0,-1 5-28 0 0,1 4 0 0 0,2 2 0 0 0,-3 0 372 0 0,3 4 68 0 0,-2-2 16 0 0,3-2 0 0 0,-1 3-270 0 0,1 1-54 0 0,1 1-12 0 0,0 2 0 0 0,1 1-12 0 0,-1 0-2 0 0,3 3 0 0 0,-1 5 0 0 0,2-2-64 0 0,-1 0-12 0 0,0-9-4 0 0,-1-1 0 0 0,2-2-222 0 0,-2-1-44 0 0,2-2-10 0 0,-2-1-1140 0 0,-1-4-226 0 0</inkml:trace>
  <inkml:trace contextRef="#ctx0" brushRef="#br0" timeOffset="74">4428 2362 1727 0 0,'0'0'152'0'0,"0"0"-120"0"0,0 0 544 0 0,0 0 108 0 0,0 0 22 0 0,2 0 6 0 0,2 3-396 0 0,0 0-78 0 0,2 1-16 0 0,-1-2-4 0 0,2 2-124 0 0,0-1-26 0 0,1 2-4 0 0,0-2-2 0 0,2-1-42 0 0,-2 4-20 0 0,1-2 20 0 0,0 1-20 0 0,2 2 0 0 0,-2-5 0 0 0,3 1 0 0 0,0 2-20 0 0,-1-3-202 0 0,-1 2-40 0 0</inkml:trace>
  <inkml:trace contextRef="#ctx0" brushRef="#br0" timeOffset="75">4721 2422 2763 0 0,'-1'8'246'0'0,"-1"0"-198"0"0,-1 2-48 0 0,0-1 0 0 0,-1 1 466 0 0,1 2 84 0 0,0-2 16 0 0,2 0 2 0 0,-2-1-364 0 0,2 0-74 0 0,0-2-14 0 0,1-1-4 0 0,0-2-112 0 0,0-4-22 0 0,0 0-4 0 0,0 0-1504 0 0,0 0-302 0 0</inkml:trace>
  <inkml:trace contextRef="#ctx0" brushRef="#br0" timeOffset="76">4653 1940 2533 0 0,'0'0'224'0'0,"-1"2"-178"0"0,-3 2-46 0 0,1 0 0 0 0,2 2 494 0 0,0 0 90 0 0,-3 2 16 0 0,2 1 6 0 0,2 1-390 0 0,0 2-76 0 0,-1 0-16 0 0,2-3-4 0 0,-1 0-162 0 0,2 0-34 0 0,-1 5-6 0 0,3-2-2122 0 0</inkml:trace>
  <inkml:trace contextRef="#ctx0" brushRef="#br0" timeOffset="77">4827 2339 3223 0 0,'-7'2'288'0'0,"5"0"-232"0"0,-2 2-56 0 0,0-2 0 0 0,-2 2 456 0 0,1-1 80 0 0,1 1 16 0 0,-3 1 4 0 0,3-2-332 0 0,0 4-64 0 0,0 0-16 0 0,0 1 0 0 0,3 2-88 0 0,0 2-18 0 0,1-2-4 0 0,0 1 0 0 0,1 2-34 0 0,0-2 16 0 0,3-1-16 0 0,-1 2 0 0 0,2-4 0 0 0,1 2 0 0 0,0-4 0 0 0,1-1 0 0 0,1 1 0 0 0,0-3 0 0 0,0 1 0 0 0,0-3 0 0 0,0-1 0 0 0,-2-1 0 0 0,1-2 0 0 0,1 2 0 0 0,-2-4 0 0 0,1-1 0 0 0,-1-1 0 0 0,-1 1 0 0 0,-2-4 0 0 0,0 2 0 0 0,0-1 0 0 0,-2 0 0 0 0,-1 0 0 0 0,-1-1 0 0 0,-2 1 0 0 0,0 1 0 0 0,-1 1 26 0 0,-2-1-8 0 0,1 3-2 0 0,-3 0 0 0 0,-3-1 6 0 0,2 2 0 0 0,0 0 0 0 0,-1 2 0 0 0,1 1-22 0 0,1 1 0 0 0,0 1 0 0 0,0 0 16 0 0,0 2-94 0 0,4 2-18 0 0,-1-1-6 0 0,2 4-1624 0 0,1-1-324 0 0</inkml:trace>
  <inkml:trace contextRef="#ctx0" brushRef="#br0" timeOffset="78">4996 2424 3339 0 0,'0'8'296'0'0,"0"3"-236"0"0,-2 0-60 0 0,2 1 0 0 0,-1 2 338 0 0,1-1 56 0 0,0 0 12 0 0,0-2 2 0 0,0 1-202 0 0,1-3-40 0 0,1-1-8 0 0,-1-4-2 0 0,2 1-76 0 0,-1-1-14 0 0,-2-4-2 0 0,0 0-2 0 0,0 0-40 0 0,3-1 2 0 0,0-2-24 0 0,0-2 28 0 0,0-2-8 0 0,-2 2-2 0 0,3-3 0 0 0,-2 0 10 0 0,0-1 2 0 0,3-3 0 0 0,-3 3 0 0 0,1-3-6 0 0,-1 2-2 0 0,1 0 0 0 0,2-1 0 0 0,-1 2 2 0 0,2 1 0 0 0,-2 0 0 0 0,2 0 0 0 0,0 4 0 0 0,-1-1 0 0 0,1 2 0 0 0,1 0 0 0 0,0 2 0 0 0,1 2 2 0 0,0 2 0 0 0,1 1 0 0 0,-1 3-6 0 0,4 1-2 0 0,1 1 0 0 0,-2 2 0 0 0,-1 0-34 0 0,4 1-8 0 0,-4 2-2 0 0,1-2 0 0 0,0 2-300 0 0,-2 1-58 0 0</inkml:trace>
  <inkml:trace contextRef="#ctx0" brushRef="#br0" timeOffset="79">517 1967 1999 0 0,'0'0'88'0'0,"0"0"20"0"0,0 0-86 0 0,0 0 130 0 0,0 0 24 0 0,0 0 8 0 0,0 0 0 0 0,0 0-96 0 0,0 0-16 0 0,0 0-6 0 0,0 0 0 0 0,0 0-34 0 0,3 5-8 0 0,-3-5-2 0 0,4 5 0 0 0,-3 1-22 0 0,2-1 0 0 0,-2 3 0 0 0,2-1 34 0 0,-2-2-2 0 0,0 3-2 0 0,1 0 0 0 0,-1 1-6 0 0,-1 3 0 0 0,2-1 0 0 0,0 2 0 0 0,-1-3 26 0 0,1 2 6 0 0,-1 3 0 0 0,2 1 0 0 0,-3 0-12 0 0,1 0-2 0 0,0 2 0 0 0,1 1 0 0 0,0 2-20 0 0,1-1-6 0 0,-2-3 0 0 0,0 5 0 0 0,2-2-16 0 0,0-2 0 0 0,-1 3 18 0 0,0-1-18 0 0,2 0 0 0 0,-1 0 0 0 0,-2 1 0 0 0,2 0 16 0 0,-1 2-16 0 0,1-3 0 0 0,-1 0 0 0 0,1-2 16 0 0,0 2-16 0 0,-2 0 0 0 0,3-3 0 0 0,-1 0 0 0 0,-1 0 0 0 0,1-2 0 0 0,-1 0 0 0 0,1-2 0 0 0,1 2 0 0 0,-2-2 16 0 0,0-1-16 0 0,2-1 0 0 0,0 0 0 0 0,0 0 16 0 0,-1-2-16 0 0,1 1 0 0 0,1-1 24 0 0,1-1-6 0 0,-3 0 0 0 0,3-1 0 0 0,-2 0 2 0 0,1-1 0 0 0,2 1 0 0 0,-3-2 0 0 0,1 0-20 0 0,2 2 16 0 0,-3-2-16 0 0,3 2 16 0 0,0-3-16 0 0,1 1 0 0 0,0 0 0 0 0,1 1 0 0 0,-1-1 0 0 0,0-1 0 0 0,1 1 16 0 0,1-1-16 0 0,-1 0 0 0 0,0 0 0 0 0,1 1 0 0 0,2-1 0 0 0,-2 0 0 0 0,3 0 0 0 0,-2 0 0 0 0,1 0 0 0 0,1 2 0 0 0,-1-4 0 0 0,2 3 0 0 0,-3 0 0 0 0,3-1 0 0 0,-2-2 0 0 0,1 0 0 0 0,-3 1 0 0 0,4-1 0 0 0,-2 0 0 0 0,1 0 0 0 0,2 2 0 0 0,-2-2 16 0 0,2 0-16 0 0,-1 2 0 0 0,-1-1 16 0 0,3-2-16 0 0,0 4 0 0 0,1-2 0 0 0,1 2 0 0 0,-1-1 16 0 0,0 0-16 0 0,2 0 0 0 0,-2 1 16 0 0,-1-1-16 0 0,-1 0 0 0 0,3 0 0 0 0,1 3 16 0 0,-2-2-16 0 0,0-1 0 0 0,0 1 0 0 0,0-1 0 0 0,6 2 18 0 0,-4 0-18 0 0,-1-2 20 0 0,4 2-20 0 0,-3-2 26 0 0,4 1-6 0 0,-5 1-2 0 0,1-2 0 0 0,2 2-2 0 0,1-3 0 0 0,-1 1 0 0 0,-1-2 0 0 0,-1 1-16 0 0,1 2 20 0 0,4-2-20 0 0,-1 1 20 0 0,-2-2-20 0 0,3 2 0 0 0,-1-1 0 0 0,-2 1 0 0 0,0 0 16 0 0,2-1-16 0 0,-4 1 0 0 0,4-2 16 0 0,-1 4-16 0 0,1-4 0 0 0,-1-1 18 0 0,2 1-18 0 0,-1 2 18 0 0,1-3-18 0 0,0 0 24 0 0,0-1-24 0 0,-2 2 24 0 0,1-1-8 0 0,1 2 0 0 0,-2-2-16 0 0,2 1 18 0 0,0-2-18 0 0,-1 1 0 0 0,4-1 18 0 0,0 0-18 0 0,-2 1 0 0 0,0 2 18 0 0,0-2-18 0 0,1 0 0 0 0,-1 1 0 0 0,1-2 0 0 0,0 1 16 0 0,0 2-16 0 0,4-2 0 0 0,-3-1 0 0 0,2 1 0 0 0,-2 1 0 0 0,-1-1 18 0 0,1-1-18 0 0,2 0 0 0 0,-2 0 24 0 0,1 0-24 0 0,2 1 24 0 0,1-1-24 0 0,-1 3 20 0 0,1-3-20 0 0,-4 1 16 0 0,3 1-16 0 0,-1-2 0 0 0,2 1 0 0 0,-2 0 16 0 0,2 2-16 0 0,1-3 0 0 0,1 0 20 0 0,-2 1-20 0 0,0 0 20 0 0,-1 1-20 0 0,0 2 20 0 0,0-3-20 0 0,2-1 20 0 0,1 2 0 0 0,0-1 0 0 0,0 4 0 0 0,-1-3 0 0 0,-3 0 0 0 0,2 0 0 0 0,0 0 0 0 0,-2 1 0 0 0,3-2-20 0 0,2 3 24 0 0,0-1-24 0 0,-1-2 24 0 0,-1 2-24 0 0,0 0 0 0 0,-2-1 0 0 0,1 1 16 0 0,3-1-16 0 0,-2 1 0 0 0,0-2 0 0 0,1 3 16 0 0,-4-2-16 0 0,3-1 24 0 0,0 0-24 0 0,0-1 24 0 0,-3 2-24 0 0,3-2 0 0 0,1 0 0 0 0,-1 0 0 0 0,1 0 0 0 0,-4-2 0 0 0,1 1 0 0 0,-2 0 0 0 0,1-3 16 0 0,0 2-16 0 0,1 0 24 0 0,0 0-8 0 0,-1-2-16 0 0,0 3 0 0 0,0-1 0 0 0,-1-1 0 0 0,-3 0 0 0 0,0 2 0 0 0,2-1 0 0 0,1 1 0 0 0,-2-3 0 0 0,1 0 0 0 0,2 0 0 0 0,-3 3 0 0 0,1-2 0 0 0,-2 1 0 0 0,-2-1 16 0 0,-1 0-16 0 0,2 2 0 0 0,0-3 24 0 0,-2 1-24 0 0,2 2 24 0 0,-2-3-24 0 0,1 1 0 0 0,1-1 0 0 0,-4 2 0 0 0,3-1 0 0 0,0 2 0 0 0,-5-3 0 0 0,2 2 0 0 0,0 0 0 0 0,-3-2 0 0 0,0 3 16 0 0,1-2-16 0 0,-1 0 0 0 0,0 0 0 0 0,-1 1 0 0 0,0-2 0 0 0,0 1 0 0 0,0 1 0 0 0,-3-4 0 0 0,3 1 0 0 0,-3 1 16 0 0,1-3-16 0 0,-1 1 0 0 0,-1 0 16 0 0,0-2-16 0 0,-2 1 16 0 0,-1-1-16 0 0,1-2 16 0 0,0 0-16 0 0,-3 0 0 0 0,4 0 18 0 0,-4-4-18 0 0,-1 3 18 0 0,1-3-18 0 0,-1 1 24 0 0,1 0-24 0 0,-3-1 0 0 0,1 1 0 0 0,-1-1 0 0 0,1 0 0 0 0,-1 0 16 0 0,0-2-16 0 0,-2-1 0 0 0,3 1 0 0 0,-2-2 16 0 0,-1 3-16 0 0,1-3 0 0 0,0 0 0 0 0,-2-2 0 0 0,1 3 0 0 0,1-2 0 0 0,-2 2 0 0 0,1-2 0 0 0,-1-1 0 0 0,-1 3 0 0 0,1-2 0 0 0,-1 1 0 0 0,3-3 0 0 0,-3 2-18 0 0,0-1 18 0 0,0 0 0 0 0,0 2 0 0 0,0-1 0 0 0,0-2-16 0 0,0 2 16 0 0,0 2 0 0 0,0-2 0 0 0,0 4 0 0 0,0-3 0 0 0,0 2 0 0 0,0-2 0 0 0,-3 1 0 0 0,3-1 0 0 0,-1 0 0 0 0,0 5 0 0 0,1-2 0 0 0,-3 0 0 0 0,0 3 0 0 0,1-1 0 0 0,-2 2 0 0 0,0-2 0 0 0,1 4 0 0 0,-2 0 16 0 0,1 1-16 0 0,-1 0 16 0 0,-2 0-16 0 0,2 4 16 0 0,-1-2-16 0 0,0 0 26 0 0,-2 2-2 0 0,3-1-2 0 0,-4 2 0 0 0,2 0 2 0 0,0-1 0 0 0,0 0 0 0 0,0-1 0 0 0,0 2-24 0 0,-1-2 16 0 0,1 1-16 0 0,-1-1 16 0 0,0-1-16 0 0,0 2 0 0 0,-1-1 0 0 0,-2 0 0 0 0,2-2 0 0 0,-2 1 0 0 0,2-1 0 0 0,0 0 0 0 0,-3 2 0 0 0,3-2 0 0 0,-1 1 0 0 0,0-1 0 0 0,1 3 18 0 0,-3-2-18 0 0,2 2 20 0 0,0-2-20 0 0,-1-1 24 0 0,-1 1-6 0 0,3 1-2 0 0,-2-2 0 0 0,-2 2-16 0 0,2-3 20 0 0,1 3-20 0 0,-1-2 20 0 0,0 0-20 0 0,2 1 0 0 0,-4 2 0 0 0,1-3 16 0 0,-1 0-16 0 0,1 2 0 0 0,-1-2 0 0 0,-1 2 0 0 0,-1 1 16 0 0,1-1-16 0 0,-2-2 0 0 0,4 3 16 0 0,-4-1-16 0 0,2 1 16 0 0,-2-2-16 0 0,1 4 16 0 0,-1-2-16 0 0,0 1 0 0 0,2 2 18 0 0,-2-3-18 0 0,1 1 0 0 0,1 2 16 0 0,-5-4-16 0 0,2 3 0 0 0,-2 0 16 0 0,1 1-16 0 0,-1-4 16 0 0,2 4-16 0 0,-3 0 18 0 0,2-3-18 0 0,-1 2 24 0 0,-1 1-24 0 0,3 0 16 0 0,0-1-16 0 0,-1 2 0 0 0,0-4 0 0 0,0 3 16 0 0,0 0-16 0 0,-3 1 0 0 0,1-1 0 0 0,-3 1 0 0 0,3 0 16 0 0,-2 0-16 0 0,0-3 0 0 0,3 3 0 0 0,0-1 0 0 0,-2 1 0 0 0,2-2 0 0 0,1 2 0 0 0,-2 0 0 0 0,0-1 0 0 0,-3 0 0 0 0,2 1 0 0 0,-3 0 0 0 0,2-2 0 0 0,0 2 0 0 0,0-3 0 0 0,-1 2 0 0 0,2 0 0 0 0,-2 1 0 0 0,2-2 16 0 0,1 2-16 0 0,-2-1 0 0 0,1 1 0 0 0,-3 1 0 0 0,0-1 0 0 0,0 0 0 0 0,-1 2 0 0 0,4-1 0 0 0,-3 0 0 0 0,0 2 0 0 0,0-1 0 0 0,4-1 0 0 0,-4 0 0 0 0,1 2 0 0 0,0 0 0 0 0,-3-2 0 0 0,1 1 0 0 0,1 0 0 0 0,-1 2 0 0 0,0-3 0 0 0,1 0 0 0 0,2 1 0 0 0,-1 2 0 0 0,-1-4 0 0 0,3 2 0 0 0,-6-2 0 0 0,2 2 0 0 0,0 2 0 0 0,0-4 0 0 0,0 1 0 0 0,0 0 0 0 0,2 1 16 0 0,-1-1-16 0 0,0 2 0 0 0,-1-2 0 0 0,0 0 0 0 0,1 1 16 0 0,-1-1-16 0 0,0 2 0 0 0,-2-6 20 0 0,2 6-20 0 0,-1-3 16 0 0,1 1-16 0 0,0-1 0 0 0,1 1 0 0 0,2-1 16 0 0,-2 0-16 0 0,-1-1 0 0 0,-2 1 0 0 0,0 0 0 0 0,2 0 0 0 0,1 0 0 0 0,0 0 0 0 0,-1-1 0 0 0,1 1 0 0 0,0-3 0 0 0,2 3 0 0 0,-1-1 0 0 0,-2 1 0 0 0,1 0 0 0 0,0-2 0 0 0,-1 2 0 0 0,0-1 0 0 0,1 0 0 0 0,-1-2 0 0 0,4 2 0 0 0,-3 1 0 0 0,1 0 0 0 0,-1-2 0 0 0,0 1 0 0 0,2 0 0 0 0,-2 0 0 0 0,0 1 0 0 0,0-3 0 0 0,0 1 0 0 0,3 1 0 0 0,-1 0 0 0 0,-1 1 0 0 0,2 0 0 0 0,-2-2 0 0 0,1 2 0 0 0,0-2 0 0 0,0 2 0 0 0,-3-2 0 0 0,1 2 0 0 0,3 0 0 0 0,-3 0 0 0 0,1 0 0 0 0,1 0 0 0 0,1-1 0 0 0,-2 1 0 0 0,2 0 0 0 0,-2 0 0 0 0,1 0 0 0 0,2 0 16 0 0,-3-1-16 0 0,1 1 0 0 0,-1 0 18 0 0,0 1-18 0 0,1 0 0 0 0,1-1 0 0 0,0 2 0 0 0,-1 0 0 0 0,0 0 0 0 0,-1-1 0 0 0,3 0 0 0 0,-1 1 0 0 0,0 2 0 0 0,0-3 0 0 0,-3 2 0 0 0,2-2 0 0 0,0 2 0 0 0,2-2 0 0 0,-1-1 0 0 0,1 1 0 0 0,-1 1 0 0 0,2 2 0 0 0,-1-3 0 0 0,-1 2 0 0 0,3-2 0 0 0,-4 3 16 0 0,2-4-16 0 0,-1 2 0 0 0,1 0 0 0 0,2-1 16 0 0,-3 2-16 0 0,2-2 0 0 0,0 0 0 0 0,-2 1 0 0 0,4 2 0 0 0,-2-3 0 0 0,1 2 0 0 0,0 1 0 0 0,1-3 0 0 0,-1 2 0 0 0,-1-2 0 0 0,2 3 0 0 0,-2-1 0 0 0,2-2 0 0 0,0 3 0 0 0,-1-1 0 0 0,3-1 0 0 0,-1 1 0 0 0,0-1 0 0 0,-1 1 0 0 0,2 1 0 0 0,0-1 0 0 0,2-2 0 0 0,-2 3 0 0 0,2-2 0 0 0,1 0 0 0 0,-1 0 0 0 0,1 0 0 0 0,-3-1 0 0 0,2 2 0 0 0,0 1 0 0 0,2-1 0 0 0,-2-1 0 0 0,2 3-16 0 0,-2-3 16 0 0,2 3 0 0 0,0-1 0 0 0,-1 3 0 0 0,1-2 0 0 0,2 1 0 0 0,0 3 0 0 0,-2 2-16 0 0,1 0 16 0 0,0 3-16 0 0,2-2 16 0 0,0 4-16 0 0,1 1 16 0 0,2 0-16 0 0,-2 0 16 0 0,2 1-16 0 0,3 3 16 0 0,-1-1-20 0 0,0 1 20 0 0,3-1-20 0 0,-2 2-144 0 0,3-2-28 0 0,0 4-8 0 0</inkml:trace>
  <inkml:trace contextRef="#ctx0" brushRef="#br0" timeOffset="80">5414 2624 1711 0 0,'0'0'76'0'0,"0"0"16"0"0,0 0-74 0 0,0 0 106 0 0,0 0 20 0 0,0 0 6 0 0,0 0 0 0 0,0 0-6 0 0,0 0-2 0 0,-3 2 0 0 0,3-2 0 0 0,0 0-16 0 0,0 0-4 0 0,-4 0 0 0 0,4 0 0 0 0,0 0-22 0 0,0 0-4 0 0,0 0-2 0 0,0 0 0 0 0,0 0-50 0 0,0 0-10 0 0,0 0-2 0 0,0 0 0 0 0,0 0-8 0 0,0 0 0 0 0,0 0-2 0 0,0 0 0 0 0,1 5-4 0 0,-1-5 0 0 0,4 3 0 0 0,-4-3 0 0 0,3 1-18 0 0,1 3 24 0 0,-2-3 0 0 0,4-1 0 0 0,-6 0 0 0 0,4 1 0 0 0,-1 1 0 0 0,2-2 0 0 0,-3 0 0 0 0,4 0 0 0 0,-1 0 0 0 0,-2-2 0 0 0,2 2 0 0 0,-1-1 0 0 0,3 1 0 0 0,-3-1-24 0 0,2 1 24 0 0,0-1-24 0 0,-1-2 24 0 0,2 2-8 0 0,1-1-16 0 0,-2 1 24 0 0,1 1-8 0 0,1-1-16 0 0,0-2 0 0 0,0 2 18 0 0,-3-1-18 0 0,2 2 18 0 0,0-1-18 0 0,0 1 24 0 0,0 0-24 0 0,-2-2 24 0 0,2 1-8 0 0,-1 1 0 0 0,1-2-16 0 0,-2 2 36 0 0,0 0-6 0 0,2-2-2 0 0,-1 1 0 0 0,0 0-10 0 0,1 1-2 0 0,-1-2 0 0 0,2 0 0 0 0,-2-1-16 0 0,2 2 16 0 0,-2-1-16 0 0,2 0 16 0 0,-1 0-16 0 0,1 0 0 0 0,0 0 18 0 0,0 0-18 0 0,0 0 0 0 0,-2 0 18 0 0,2 1-18 0 0,3 1 0 0 0,-4-2 16 0 0,0 0-16 0 0,4 0 0 0 0,-2 1 0 0 0,2 1 20 0 0,-2-2-20 0 0,1 2 16 0 0,-1 0-16 0 0,1-1 16 0 0,1-2-16 0 0,0 3 16 0 0,-2-1-16 0 0,0 1 22 0 0,2-1-6 0 0,-2-1-16 0 0,-1 1 24 0 0,1-2-24 0 0,1 2 22 0 0,0 1-22 0 0,0-1 20 0 0,0 0-20 0 0,-1-1 16 0 0,1-2-16 0 0,-1 3 16 0 0,0 0-16 0 0,1-1 16 0 0,-1-2-16 0 0,2 3 16 0 0,-2-2-16 0 0,0 2 16 0 0,-1-3-16 0 0,1 2 16 0 0,1 0-16 0 0,-1-2 20 0 0,0 1-20 0 0,-1 1 20 0 0,1-2-20 0 0,-1 1 20 0 0,2-2-20 0 0,-2 2 20 0 0,0-1-20 0 0,-2 3 0 0 0,2-3 0 0 0,0 0 16 0 0,-2 1-16 0 0,0 1 0 0 0,1-2 0 0 0,-1 1 16 0 0,1 2-16 0 0,0-3 0 0 0,-3 0 18 0 0,2 0-18 0 0,1 1 16 0 0,-3 0-16 0 0,1-2 16 0 0,0 2-16 0 0,1-2 0 0 0,-1 0 18 0 0,-2 1-18 0 0,2-1 0 0 0,-2 1 24 0 0,2-2-8 0 0,-2 2 0 0 0,1-1-16 0 0,0 0 24 0 0,-1 1-24 0 0,2-2 24 0 0,-3 2-24 0 0,2-1 24 0 0,-1 1-24 0 0,1 0 24 0 0,0 0-24 0 0,-2-1 16 0 0,4 1-16 0 0,-2-1 0 0 0,0-1 0 0 0,-1 4 16 0 0,0-4-16 0 0,0 2 0 0 0,0-1 0 0 0,1 2 0 0 0,-2-2 0 0 0,1 0 0 0 0,2-1 0 0 0,-2 2 0 0 0,2-1 0 0 0,-1 0 16 0 0,0 1-16 0 0,0 0 0 0 0,0 0 0 0 0,0-1 0 0 0,0 2 0 0 0,0-2 0 0 0,1 2 0 0 0,-2-2 0 0 0,1 2 0 0 0,0-2 0 0 0,1 2 0 0 0,-2-1 0 0 0,2 0 0 0 0,-1 0 0 0 0,3-1 0 0 0,-2 0 0 0 0,0 1 0 0 0,1-2 0 0 0,-1 1 0 0 0,-1 0 0 0 0,1-2 0 0 0,-1 3 0 0 0,2-3 0 0 0,-2 1 0 0 0,1-1 0 0 0,-1 3 0 0 0,1-1 0 0 0,1-1 0 0 0,-4 1 0 0 0,4 0 0 0 0,-3 1 0 0 0,3-2 0 0 0,-1 2 0 0 0,1 1 0 0 0,-1-1 0 0 0,-1 0 0 0 0,1 1 0 0 0,-1 0 0 0 0,1-1 0 0 0,-1 3 0 0 0,1-2 0 0 0,1-1 0 0 0,-2 3 0 0 0,1-1 0 0 0,1 0 0 0 0,-3-2 0 0 0,1 3 0 0 0,2-2 0 0 0,1 0 0 0 0,-4 2 0 0 0,3-2 0 0 0,0 2 0 0 0,-2-3 0 0 0,3 3 0 0 0,-1-2 0 0 0,-2-1 0 0 0,3 2 0 0 0,0-1 0 0 0,-1-1 0 0 0,0 2 0 0 0,0 0 0 0 0,1-2 0 0 0,0 1 0 0 0,-3 2 0 0 0,2-2 0 0 0,1 1 0 0 0,-2 0 0 0 0,0 1 0 0 0,4 0 0 0 0,-3-2 0 0 0,-1 2 0 0 0,2 1 0 0 0,0-2 0 0 0,1 1 0 0 0,-5 0 0 0 0,4 1 0 0 0,0-3 0 0 0,-2 3 0 0 0,0 0 0 0 0,2-1 0 0 0,0 1 0 0 0,-1-1 0 0 0,-2 1 0 0 0,3-2 0 0 0,0 2 0 0 0,-2-1 0 0 0,1-2 0 0 0,1 2 0 0 0,0-1 0 0 0,2 2 0 0 0,-1-1 0 0 0,0 1 0 0 0,0-1 0 0 0,0 1 0 0 0,0 0 0 0 0,-3 0 0 0 0,3 0 0 0 0,0 0 0 0 0,0 0 0 0 0,1 1 0 0 0,0 0 0 0 0,-2 1 0 0 0,1-1 0 0 0,0 2 0 0 0,1-3 0 0 0,1 1 0 0 0,-1 1 0 0 0,2 0 0 0 0,-3 2 0 0 0,-2-3 0 0 0,2 1 0 0 0,0-1 0 0 0,0 2 0 0 0,-1-2 16 0 0,-1 0-16 0 0,3-1 0 0 0,0 2 0 0 0,-1-2 0 0 0,0 0 0 0 0,-2 0 0 0 0,1 0 0 0 0,1 0 0 0 0,-2 0 0 0 0,2 0 0 0 0,-1 0 0 0 0,2-2 0 0 0,-1 2 0 0 0,0-1 0 0 0,0 1 0 0 0,0-1 0 0 0</inkml:trace>
  <inkml:trace contextRef="#ctx0" brushRef="#br1" timeOffset="81">-132-1033 1841 0 0,'0'0'164'0'0,"0"0"-132"0"0,0 0 198 0 0,0 0 38 0 0,0 0 8 0 0,0 0 2 0 0,0 0-176 0 0,0 0-36 0 0,0 0-6 0 0,0 0-2 0 0,-7 5-42 0 0,3 3-16 0 0,-2-2 0 0 0,6-6-18 0 0,-6 8 18 0 0,-1 0 0 0 0,3-1 0 0 0,0 0 66 0 0,4-7 0 0 0,0 0 0 0 0,-5 9 0 0 0,2 2 34 0 0,-1-4 6 0 0,0 4 2 0 0,1-2 0 0 0,3 2-36 0 0,-1 1-6 0 0,-1 0-2 0 0,0 1 0 0 0,-1 1-22 0 0,3 0-4 0 0,0 4-2 0 0,0-1 0 0 0,0 4-18 0 0,0-3-2 0 0,0 1-16 0 0,3 2 24 0 0,-1 1-24 0 0,-2 5 0 0 0,0 0 0 0 0,0 1 0 0 0,0-2 0 0 0,0 0 0 0 0,0 7 16 0 0,0-2-16 0 0,-3 5 0 0 0,1-1 0 0 0,1 2 0 0 0,-2-1 0 0 0,-1 2 0 0 0,3 0 0 0 0,-3 2 0 0 0,1 1 0 0 0,0-2 0 0 0,0-1 0 0 0,2 1 0 0 0,-6 3 0 0 0,3-2 0 0 0,-1 1 18 0 0,-2 2-2 0 0,3 1 0 0 0,-4 1 4 0 0,4-2 0 0 0,-3 2 0 0 0,2 3 0 0 0,-1 0 8 0 0,0-2 2 0 0,-2 3 0 0 0,1-1 0 0 0,0 0-10 0 0,0-2-2 0 0,0 2 0 0 0,2 1 0 0 0,-2-3-2 0 0,2 3-16 0 0,-1 0 24 0 0,0-1-8 0 0,-1-2-16 0 0,1 2 20 0 0,0-1-20 0 0,0 1 20 0 0,1-1-20 0 0,2 2 0 0 0,-5-3 0 0 0,3-1 0 0 0,2 3 0 0 0,-5-5 0 0 0,2 2 0 0 0,1 0 0 0 0,1-2 0 0 0,0-4 0 0 0,-3 2 0 0 0,0 2 0 0 0,6-3 0 0 0,-4-3 0 0 0,2 0 0 0 0,0-2 16 0 0,-1 6 20 0 0,3-6 4 0 0,1 0 0 0 0,0 2 0 0 0,1-2 8 0 0,3-4 4 0 0,-1 2 0 0 0,1 2 0 0 0,1-5-28 0 0,2 2-8 0 0,0-1 0 0 0,0 2 0 0 0,-1-2-16 0 0,0 3 0 0 0,2-2 0 0 0,0 1 0 0 0,0 1 0 0 0,-2-5 0 0 0,3 2 0 0 0,1 0 0 0 0,-5-2 0 0 0,3-1 0 0 0,-2 2 0 0 0,0-1 0 0 0,1 0 0 0 0,-2 0 0 0 0,2-1 0 0 0,1 1 0 0 0,-2 3 0 0 0,2-2 0 0 0,-1-4 0 0 0,-5 4 0 0 0,4-2 0 0 0,-2 3 0 0 0,1-3 0 0 0,-1 1 0 0 0,4-1 0 0 0,-1 2 0 0 0,0-4 0 0 0,-3 2 0 0 0,1-1 0 0 0,1 2 0 0 0,0-5 0 0 0,0-1 0 0 0,2 0 0 0 0,0-3 16 0 0,-1-1-16 0 0,-1 2 16 0 0,2-3-16 0 0,0 3 0 0 0,3-4 0 0 0,-2 5 0 0 0,3-6 0 0 0,-1 3 0 0 0,1 0 0 0 0,-2 0 0 0 0,2-4 0 0 0,1 1 0 0 0,-1 2 0 0 0,1-3 0 0 0,3 3 0 0 0,-2-1 0 0 0,0 2 0 0 0,1-1 0 0 0,2-2 0 0 0,-1-1 0 0 0,-3 2 0 0 0,3-2 0 0 0,3 2 0 0 0,-1-1 0 0 0,-1-3 0 0 0,0 5 0 0 0,1-5 0 0 0,2 1 0 0 0,-1-3 0 0 0,0 4 0 0 0,0-3 0 0 0,-3 3 0 0 0,4-3 0 0 0,-1 3 0 0 0,-1-2 0 0 0,2 1 0 0 0,0 1 0 0 0,1-2 0 0 0,3 2 0 0 0,-2-4 0 0 0,-2 0 0 0 0,2 1 0 0 0,5 3 0 0 0,-2-4 0 0 0,1 2 0 0 0,2-2 0 0 0,1 0-16 0 0,-3 1 16 0 0,2-4 0 0 0,-1 3 0 0 0,-4-2 0 0 0,0 1 0 0 0,3 1 0 0 0,-2-3 0 0 0,1 1 0 0 0,2 2 0 0 0,-1-3 0 0 0,1 0 0 0 0,1-1 0 0 0,0 5 0 0 0,5-4 0 0 0,-3-1 0 0 0,1 2 0 0 0,1-1 0 0 0,2 0 0 0 0,0 0 0 0 0,-3 1 0 0 0,-1-1 0 0 0,0 0 0 0 0,1-1 0 0 0,-1 1 0 0 0,2 3 0 0 0,-1-3 0 0 0,4 2 0 0 0,-2 1 0 0 0,2-2 0 0 0,0-1 0 0 0,4 3 0 0 0,-3-3 0 0 0,0 0 0 0 0,-2 0 0 0 0,-1-1 0 0 0,0 0 0 0 0,0 0 0 0 0,2-2 0 0 0,0 1 0 0 0,1-4 0 0 0,1 2 0 0 0,0-1 0 0 0,4 0 0 0 0,-5 1 0 0 0,1-1 0 0 0,-2-1 0 0 0,4 1 0 0 0,-5 0 0 0 0,1-1 0 0 0,-1 2 0 0 0,5 0 0 0 0,0 2 0 0 0,1-3 0 0 0,-1 3 0 0 0,2-4 0 0 0,-1 2 0 0 0,2 0 0 0 0,-3 0 0 0 0,2 1 0 0 0,-3-2 0 0 0,3 1 0 0 0,-5-1 0 0 0,6 1 0 0 0,-1-1 0 0 0,1-3 0 0 0,1 1 0 0 0,-1 1 0 0 0,4-2 0 0 0,0 0 0 0 0,-7 0 0 0 0,3 0 0 0 0,0-2 0 0 0,0 1 0 0 0,3 1 0 0 0,-2-5 0 0 0,6 3 0 0 0,-4-1 0 0 0,3 0 0 0 0,-5 1 0 0 0,0 2 0 0 0,0-2 0 0 0,-1 0 0 0 0,4 0 0 0 0,0 1 0 0 0,1 1 0 0 0,0 0 0 0 0,4 0 0 0 0,-1 3 0 0 0,1 1 0 0 0,-4-2 0 0 0,1 4 0 0 0,-5-5 0 0 0,8 5 0 0 0,-3-5 0 0 0,1 4 0 0 0,-2-3 0 0 0,5 3 0 0 0,2-2 0 0 0,-7 1 0 0 0,-2 0 0 0 0,1-1 0 0 0,0 3 0 0 0,1-4 0 0 0,2 2 0 0 0,0 0 0 0 0,0-4 0 0 0,2 0 0 0 0,-4 0 0 0 0,3 0 0 0 0,-2 0 0 0 0,-2 1 0 0 0,-1-2 0 0 0,0 1 0 0 0,4 0 18 0 0,-1-3-18 0 0,0 1 0 0 0,0 0 0 0 0,2 1 0 0 0,-2 1 16 0 0,0 0-16 0 0,-1 0 0 0 0,-1-6 0 0 0,0 6 0 0 0,3-1 0 0 0,1 0 0 0 0,1 1 16 0 0,-2-3-16 0 0,-1-1 0 0 0,0 3 0 0 0,2-2 0 0 0,-3 1 16 0 0,0 0-16 0 0,2-4 0 0 0,0 0 0 0 0,2 1 0 0 0,0 0 0 0 0,2 1 0 0 0,-6 3 0 0 0,1-5 0 0 0,2 1 0 0 0,-1-1 0 0 0,-1 2 0 0 0,3-2 0 0 0,0-1 0 0 0,2 3 0 0 0,-2-3 0 0 0,0 0 0 0 0,-3 3 0 0 0,1-1 0 0 0,-2 1 0 0 0,-1-2 0 0 0,1-2 0 0 0,2 4 0 0 0,2-1 0 0 0,-1 1 0 0 0,2-2 0 0 0,-2 4 16 0 0,0-5-16 0 0,-3 4 0 0 0,2 0 0 0 0,-2-3 0 0 0,-1 4 0 0 0,5-3 0 0 0,-1 4 0 0 0,-1-4 0 0 0,-1 1 0 0 0,1-1 0 0 0,-3 0 0 0 0,1 0 0 0 0,1 3 0 0 0,-1-2 0 0 0,1-1 0 0 0,0 4 0 0 0,4-3 0 0 0,-4 1 16 0 0,-6 2-16 0 0,4-4 0 0 0,-4 3 0 0 0,4 1 0 0 0,-1 0 0 0 0,0 1 0 0 0,1 0 0 0 0,1 0 0 0 0,1-2 0 0 0,0 2 0 0 0,0-1 0 0 0,-1 1 0 0 0,-4 0 0 0 0,1 0 0 0 0,0 1 0 0 0,1-1 0 0 0,2 0 0 0 0,-2 2 0 0 0,4-2 0 0 0,-3-2 16 0 0,-2 1-16 0 0,0-2 22 0 0,-2 3-22 0 0,0 0 24 0 0,0 0-24 0 0,0 0 16 0 0,1 0-16 0 0,0 0 16 0 0,2 3-16 0 0,-1-3 0 0 0,-1 0 18 0 0,-1 0-18 0 0,-6-3 0 0 0,3 3 0 0 0,2 0 0 0 0,-3-3 16 0 0,2 3-16 0 0,1-1 0 0 0,0 1 0 0 0,0-1 0 0 0,0 1 0 0 0,1-4 0 0 0,0 2 0 0 0,-1 1 16 0 0,-5 0-16 0 0,2 1 0 0 0,3 0 0 0 0,-3 1 0 0 0,1 0 0 0 0,-1 3 0 0 0,1-1 0 0 0,3 1 0 0 0,-3-4 0 0 0,2 4 0 0 0,-5-1 0 0 0,2-2 0 0 0,0 2 0 0 0,-1 0 0 0 0,1-1 0 0 0,-6 0 0 0 0,6 1 0 0 0,1-1 16 0 0,-1-1-16 0 0,0 2 0 0 0,2 0 0 0 0,-4 0 0 0 0,2-2 0 0 0,-2 2 0 0 0,-3 0 0 0 0,1 0 0 0 0,1-3 0 0 0,0 3 0 0 0,3 0 0 0 0,0-2 0 0 0,0 5 0 0 0,1-3 16 0 0,-2-2-16 0 0,1 3 0 0 0,-1-3 0 0 0,0-1 0 0 0,-6 0 0 0 0,3 0 0 0 0,-2 0 0 0 0,1 0 0 0 0,1 0 0 0 0,1 0 0 0 0,1 0 0 0 0,0 0 16 0 0,2 0-16 0 0,0 0 0 0 0,-1 0 0 0 0,1 0 0 0 0,0-1 0 0 0,-1-1 0 0 0,-3 0 0 0 0,1 1 0 0 0,0 1 0 0 0,3 0 0 0 0,-2-2 0 0 0,1 2 0 0 0,2-1 0 0 0,0-1 0 0 0,2 1 0 0 0,1-2 0 0 0,0 3 0 0 0,-4 0 0 0 0,-3-4 0 0 0,2 3 0 0 0,-2-1 0 0 0,3-1 0 0 0,0 0 0 0 0,0 0-16 0 0,1-1 16 0 0,-1 1 0 0 0,1 0 0 0 0,-1 2 0 0 0,1-4 0 0 0,-1 3 0 0 0,-3 0 0 0 0,-4-2 0 0 0,4 2 0 0 0,0 2 0 0 0,0-1 0 0 0,3 0 0 0 0,-3-1 0 0 0,1 1 0 0 0,2-2 0 0 0,0 3 0 0 0,0-3 0 0 0,-3 1 0 0 0,-4-2 0 0 0,-1 1-16 0 0,-1-1 16 0 0,3-1 0 0 0,-4-2 0 0 0,4 1 0 0 0,0 0 0 0 0,-1-1 0 0 0,-1 1 0 0 0,1-2 0 0 0,-1 0 0 0 0,4 2 0 0 0,-3-3 0 0 0,0 2 0 0 0,1-1 0 0 0,-6 2 0 0 0,0-2 0 0 0,-2 0 0 0 0,-1-2 0 0 0,4 3 0 0 0,-2-1 0 0 0,-1 0 0 0 0,-1 0 0 0 0,1-3 0 0 0,1 1 0 0 0,-2 0 0 0 0,0-1 0 0 0,0 0 0 0 0,0 0 0 0 0,3-2 0 0 0,-3-1 0 0 0,0-1 0 0 0,-3 2 0 0 0,2-4-16 0 0,-2 0 16 0 0,0-1 0 0 0,-4-2 0 0 0,1 0 0 0 0,-4-2 0 0 0,2-2 0 0 0,-3 1 0 0 0,3-3 0 0 0,-7 3 0 0 0,4-1 0 0 0,2-3 0 0 0,-4 2 0 0 0,3-3-16 0 0,-4-2 16 0 0,2-3-16 0 0,-1 2 16 0 0,1-2-22 0 0,-2 3 22 0 0,2-3-26 0 0,-2 0 10 0 0,-2-2 16 0 0,3 3-20 0 0,-1 1 20 0 0,-1-2-20 0 0,-4-5 20 0 0,3 2 0 0 0,0-2-18 0 0,-2 1 18 0 0,2-2-24 0 0,-4 0 6 0 0,1-3 0 0 0,1 0 0 0 0,-2 0-4 0 0,-2-1 0 0 0,3-5 0 0 0,-2 2 0 0 0,-1 2-14 0 0,-1-2-4 0 0,-1-3 0 0 0,-1-4 0 0 0,2-1-12 0 0,-5 1-4 0 0,5 2 0 0 0,-3-2 0 0 0,0-2-26 0 0,1 2-6 0 0,2 0-2 0 0,-3 3 0 0 0,2-4 4 0 0,-1 4 2 0 0,1 1 0 0 0,-3 0 0 0 0,1 2 18 0 0,3-1 2 0 0,-5 1 2 0 0,2 0 0 0 0,2 1 36 0 0,-3 0 6 0 0,-2-2 2 0 0,5 1 0 0 0,-2 1 18 0 0,-1 0 0 0 0,1-3 0 0 0,1 1-16 0 0,-1-4 16 0 0,-1 4 0 0 0,1 0 0 0 0,-1-1 0 0 0,0 2 0 0 0,4-1 0 0 0,-5 1 0 0 0,2-1 0 0 0,0 1 0 0 0,-1 1 0 0 0,3 1 0 0 0,-3 1 0 0 0,0-1 0 0 0,1 2 22 0 0,0-1-6 0 0,-2 4 0 0 0,4-1 0 0 0,-5 1 0 0 0,5-1 0 0 0,-3 0 0 0 0,2 5-16 0 0,-3-1 0 0 0,2-1 0 0 0,2 2 0 0 0,-4 1 0 0 0,0-1 0 0 0,1-1 0 0 0,-1 2 0 0 0,2-2 0 0 0,-1 4 0 0 0,0 2 0 0 0,0-4 0 0 0,3 2 0 0 0,-6 1 0 0 0,3-2 0 0 0,0 6 0 0 0,0-2 32 0 0,0 3 0 0 0,0-2 2 0 0,-3 4 0 0 0,1-1 38 0 0,0 3 8 0 0,3-1 2 0 0,-4 2 0 0 0,-1 0-4 0 0,4 1-2 0 0,-4-2 0 0 0,4 0 0 0 0,-4 2-10 0 0,2 2-2 0 0,-3 2 0 0 0,-1-2 0 0 0,1-2-26 0 0,-2 1-6 0 0,-1-3-2 0 0,2 4 0 0 0,-3 4-30 0 0,1-4 0 0 0,-4 2 0 0 0,1-1 0 0 0,0 1 0 0 0,1-2 0 0 0,-1-2 0 0 0,0 2 0 0 0,1 2 0 0 0,1-1 0 0 0,0 0 16 0 0,-4-3-16 0 0,1 5 32 0 0,3-2 2 0 0,-4 2 0 0 0,1 0 0 0 0,3 2-4 0 0,-2-2-2 0 0,0 0 0 0 0,0 2 0 0 0,1 3 4 0 0,0-4 0 0 0,0-1 0 0 0,-1 5 0 0 0,2-2-14 0 0,-4 1-2 0 0,0-1 0 0 0,-1 0 0 0 0,-1 2-16 0 0,-2-1 0 0 0,-5 1 0 0 0,4 0 0 0 0,-1-2-24 0 0,-4 3 24 0 0,3 2-24 0 0,-4-2 24 0 0,3 1 0 0 0,-2 1 0 0 0,1-3 0 0 0,2 3 0 0 0,-2-2 0 0 0,3 2 0 0 0,-3-1 0 0 0,1 1 16 0 0,2 0 0 0 0,-4 1-16 0 0,-3 1 24 0 0,-3 0-8 0 0,1-1-16 0 0,-3-2 20 0 0,1 4-20 0 0,-1-1 20 0 0,2-4-20 0 0,-2 5 0 0 0,4-2 0 0 0,-3 3 0 0 0,3-2 0 0 0,-3 4-22 0 0,3-2 22 0 0,-3 0-16 0 0,-4 1 16 0 0,-2-4 0 0 0,-2 4 0 0 0,-3-2 0 0 0,4 2 0 0 0,1-1 0 0 0,-2 2 0 0 0,4-1-16 0 0,0 1 16 0 0,-1 2 0 0 0,3 0 0 0 0,-5 0 0 0 0,-7-1 0 0 0,2-1 0 0 0,0-1 0 0 0,1 1 0 0 0,1-1 0 0 0,0 3 0 0 0,1-3 0 0 0,2 3 16 0 0,5 0-16 0 0,-7-2 0 0 0,-6 1 16 0 0,0-2-16 0 0,0 1 0 0 0,1 0 0 0 0,-2 1 0 0 0,4-1 16 0 0,0 1-16 0 0,1 0 0 0 0,3 1 0 0 0,-4-3 0 0 0,-4 2 0 0 0,0-2 0 0 0,1-1 0 0 0,-2 1 16 0 0,0 0-16 0 0,4 0 0 0 0,1 1 0 0 0,0-1 16 0 0,1 1-16 0 0,-3-2 0 0 0,-5-1 0 0 0,1 2 0 0 0,1-2 0 0 0,-1 3 0 0 0,4-2 0 0 0,-1 1 0 0 0,2-1 0 0 0,-3 1 0 0 0,0 0 0 0 0,-2 1 16 0 0,-2-1-16 0 0,0 0 0 0 0,1 1 0 0 0,3 2 16 0 0,0-4-16 0 0,0 4 18 0 0,0-2-18 0 0,-4 2 20 0 0,1 0-20 0 0,-4-1 0 0 0,1 0 0 0 0,2 1 0 0 0,0 0 16 0 0,6 0-16 0 0,-3-2 0 0 0,1 1 16 0 0,-5 1-16 0 0,-1 0 0 0 0,2 1 0 0 0,-4 1 0 0 0,5-4 0 0 0,3 2 0 0 0,-1 0 16 0 0,-1 2-16 0 0,-2-2 0 0 0,0 0 0 0 0,-6 1 0 0 0,7 0 0 0 0,-2-1 16 0 0,0 0-16 0 0,4 0 16 0 0,0 0-16 0 0,1 0 18 0 0,-2 0-18 0 0,-3 0 20 0 0,0 0-20 0 0,0-1 16 0 0,3 0-16 0 0,3 1 0 0 0,0 0 18 0 0,2-2-18 0 0,-1 1 0 0 0,-2 1 0 0 0,0 0 0 0 0,-4-3 0 0 0,3 3 0 0 0,0-1 0 0 0,1 1 16 0 0,3-2-16 0 0,-2 1 0 0 0,5 0 0 0 0,-5 1 0 0 0,-1 0 0 0 0,-4-2 0 0 0,5 2 18 0 0,2 0-18 0 0,-1-2 0 0 0,2 2 18 0 0,0-2-18 0 0,0 1 0 0 0,3 1 20 0 0,-5 0-20 0 0,-3 0 16 0 0,2-1-16 0 0,3-1 24 0 0,0-2-8 0 0,0 3 0 0 0,-1 0 0 0 0,5-4-16 0 0,0 5 0 0 0,-2-4 0 0 0,0 2 0 0 0,-3 0 0 0 0,1-1 0 0 0,-5 0 0 0 0,5 3 16 0 0,0-3-16 0 0,2 0 0 0 0,-1 1 0 0 0,2 2 16 0 0,2 0-16 0 0,-2 0 0 0 0,-2 0 18 0 0,-4 0-18 0 0,5 0 16 0 0,-2 2-16 0 0,2-1 20 0 0,0-1-20 0 0,2 0 0 0 0,0 0 0 0 0,3-1 0 0 0,-2 1 0 0 0,-2 0 0 0 0,-1-2-16 0 0,-2 2 16 0 0,0 0 0 0 0,4-3 0 0 0,0 1 0 0 0,0 1 0 0 0,-1 1 0 0 0,6-2 0 0 0,-3-1 0 0 0,5 1 0 0 0,-7 2 0 0 0,0-3 0 0 0,-3 3 0 0 0,3-2 0 0 0,-3-1 0 0 0,5 0 0 0 0,0 3 0 0 0,3-2 0 0 0,-5 2 0 0 0,4 0 0 0 0,-1 0 0 0 0,1-2-20 0 0,-2 2 20 0 0,-2-2 0 0 0,-1 2-20 0 0,1-2 20 0 0,0 2 0 0 0,7 2 0 0 0,-3-2-16 0 0,2 0 16 0 0,-1 0 0 0 0,2 0 0 0 0,1 0 0 0 0,-1 0 0 0 0,-2 0 0 0 0,-2-2 0 0 0,3 2 0 0 0,-1 0 0 0 0,0 0 0 0 0,1 0 0 0 0,-1 0 0 0 0,2 0 0 0 0,3 0 0 0 0,-4 2 0 0 0,4 0 0 0 0,3 0 0 0 0,-6-2 0 0 0,4 0 0 0 0,-4 0 0 0 0,1 0 0 0 0,-1 0 0 0 0,1 0 0 0 0,0 0 0 0 0,1 0 0 0 0,0 0 0 0 0,3 0 0 0 0,-4 0 0 0 0,5 0 0 0 0,-1 0 0 0 0,1 0 0 0 0,1 0 0 0 0,-2 2 0 0 0,-1-2 0 0 0,-1 0 0 0 0,0 0 0 0 0,1 0 0 0 0,-3 0 0 0 0,5 0 0 0 0,-3 0 0 0 0,3 0 0 0 0,0 2 0 0 0,1-2 0 0 0,-1 0 0 0 0,1 0 0 0 0,-1 1 0 0 0,1-1 0 0 0,1 0 0 0 0,-1 0 0 0 0,-1 3 0 0 0,-2-2 0 0 0,1 0 0 0 0,-4 1 0 0 0,5-2 0 0 0,-1-2 0 0 0,-1 2 0 0 0,5 2 0 0 0,-4-2 0 0 0,2 0 0 0 0,2 1 0 0 0,-1-1 0 0 0,0 0 0 0 0,0 0 0 0 0,3 0 0 0 0,-3-1 0 0 0,-2 1 0 0 0,1 1 0 0 0,-2-1 0 0 0,-1 0 0 0 0,2 0 0 0 0,-1 0 0 0 0,3 0 0 0 0,-1 0 0 0 0,0 0 0 0 0,-1 0 0 0 0,4 0 0 0 0,-2 2 0 0 0,1-2 0 0 0,0 0 0 0 0,3 0 0 0 0,0 0 0 0 0,-3 1 0 0 0,-1 1 0 0 0,0-2 0 0 0,0 0 0 0 0,0 2 0 0 0,-1 1 0 0 0,-1 0 0 0 0,6-3 0 0 0,-4 0 0 0 0,0 3 0 0 0,1 0 0 0 0,2-1 0 0 0,-2-2 18 0 0,2 0-18 0 0,-1 0 0 0 0,2 0 0 0 0,0 1 0 0 0,2 1 0 0 0,-2 0 0 0 0,0-1 0 0 0,-3 1 0 0 0,1-2 0 0 0,0 0 0 0 0,0 0 0 0 0,0 0 0 0 0,-1 2 0 0 0,3 1 0 0 0,0-3 0 0 0,1 0 0 0 0,-1 0-16 0 0,0-3 16 0 0,2 3 0 0 0,-1-2 0 0 0,2 2-16 0 0,-2 0 16 0 0,2 0-20 0 0,1 0 20 0 0,-1-2 0 0 0,-1 1-18 0 0,1-1 18 0 0,-1 2 0 0 0,-3 0 0 0 0,3-2 0 0 0,-4 1 0 0 0,4 1-16 0 0,-1 0 16 0 0,-2-2 0 0 0,2 1 0 0 0,1-1 0 0 0,0 1 0 0 0,-1-1 0 0 0,3 2 0 0 0,-2 0 0 0 0,0-2 0 0 0,4 1 0 0 0,-4-1 0 0 0,2 1 0 0 0,0-1 0 0 0,-1 0-16 0 0,1-1 16 0 0,2 2 0 0 0,-1-1-16 0 0,-1 1 16 0 0,-4 0-16 0 0,0-2 16 0 0,0 2 0 0 0,1-1-16 0 0,0 0 16 0 0,1 2 0 0 0,-2-2 0 0 0,4 0 0 0 0,-1 0 0 0 0,2 1-16 0 0,-1-1 16 0 0,3 2 0 0 0,-3 0 0 0 0,3 0 0 0 0,-1 0 0 0 0,0 0 0 0 0,1 0 0 0 0,1 0 0 0 0,-3 0 0 0 0,3 0 0 0 0,2 0 0 0 0,-3 0-24 0 0,1-1 24 0 0,0 0 0 0 0,-3-2-18 0 0,5 3 18 0 0,-4-1 0 0 0,0 1 0 0 0,-1 0-18 0 0,2 0 18 0 0,-2 0 0 0 0,2 0 0 0 0,-4 0 0 0 0,4 1 0 0 0,2-1 0 0 0,-1 3 0 0 0,2-2 0 0 0,-2 0 0 0 0,1 1 0 0 0,-1 3 0 0 0,5-3 0 0 0,-1 0 0 0 0,-2 0 0 0 0,4 2 0 0 0,-2-2 0 0 0,2 3 0 0 0,-5-2 0 0 0,6 0-16 0 0,1 0 16 0 0,0-1 0 0 0,1 4 0 0 0,-1-3 0 0 0,0 2 0 0 0,-1-3 0 0 0,0 4 0 0 0,0-1 0 0 0,-2 0 0 0 0,6-1-16 0 0,-2 3 16 0 0,-1-3 0 0 0,0 4 0 0 0,0-1-16 0 0,1 1 16 0 0,1-3 0 0 0,2 3 0 0 0,1 0 0 0 0,-1 5 0 0 0,2-2 0 0 0,-3 0 0 0 0,1 2 0 0 0,3 1 0 0 0,0-1 18 0 0,0-1-18 0 0,0 3 16 0 0,0-2-16 0 0,0 4 0 0 0,0-2 0 0 0,0 2 0 0 0,0 2 0 0 0,0 2 0 0 0,0-2 0 0 0,0 2 0 0 0,-1-2 0 0 0,-2 1 0 0 0,-1 2 0 0 0,4-2 0 0 0,-1 2 0 0 0,-2-2 0 0 0,-1 3 0 0 0,3-2 0 0 0,-2-1 0 0 0,1 2 0 0 0,1-2 0 0 0,-4 4 0 0 0,3-2 0 0 0,-2 5-158 0 0,2 1-28 0 0,2 2-6 0 0</inkml:trace>
  <inkml:trace contextRef="#ctx0" brushRef="#br0" timeOffset="82">2532 5302 919 0 0,'0'0'82'0'0,"-3"11"-66"0"0,-2-3-16 0 0,4 4 0 0 0,1-1 678 0 0,0 2 130 0 0,0 5 28 0 0,0-2 4 0 0,1 5-594 0 0,3 1-120 0 0,-3 0-24 0 0,2 7-6 0 0,2 0-76 0 0,-3 4-20 0 0,1-1 0 0 0,0 6 0 0 0,-3 2 0 0 0,2 2-32 0 0,-2 1 8 0 0,0 1 2 0 0,-2 1-2 0 0,0 3-2 0 0,-1-1 0 0 0,2-2 0 0 0,-1 0 26 0 0,1-4 0 0 0,0 0 0 0 0,1-5 0 0 0,0-2-110 0 0,2-8-16 0 0,0-3-2 0 0</inkml:trace>
  <inkml:trace contextRef="#ctx0" brushRef="#br0" timeOffset="83">3406 5519 1035 0 0,'-5'-10'92'0'0,"1"5"-74"0"0,0-5-18 0 0,0 1 0 0 0,3-5 406 0 0,-1-1 76 0 0,-5-1 16 0 0,6 1 4 0 0,-2-1-322 0 0,0 1-64 0 0,2 0-12 0 0,-4-1-4 0 0,3 0-72 0 0,-4 5-28 0 0,6 0 22 0 0,-5 0-22 0 0,2 2 16 0 0,0 1-16 0 0,0 1 0 0 0,3 7 92 0 0,0 0 6 0 0,-9 4 2 0 0,2 1 0 0 0,3 5 44 0 0,-2 2 10 0 0,4 3 2 0 0,2 5 0 0 0,-6 3-64 0 0,6 4-12 0 0,0 4-4 0 0,0-1 0 0 0,0 5-34 0 0,6 2-6 0 0,2 3-2 0 0,-1-2 0 0 0,2 2-34 0 0,1-1 20 0 0,-2 0-20 0 0,-2-1 16 0 0,5-2-16 0 0,0 0 0 0 0,-1-7 0 0 0,-2-3 0 0 0,3-1 0 0 0,-3-6 0 0 0,0-1 0 0 0,-1-7 0 0 0,1-1 0 0 0,0-6 0 0 0,1-8 0 0 0,-1-6 0 0 0,-1-1 0 0 0,-1-5 0 0 0,2-3 0 0 0,-5-1 0 0 0,2 0 0 0 0,1-2 0 0 0,-3-1 0 0 0,1 1 0 0 0,2 1-18 0 0,-3 2 18 0 0,2-3-16 0 0,-2 6 16 0 0,-2-2-24 0 0,3 7 24 0 0,-1 3-32 0 0,-3 8 8 0 0,0 0 2 0 0,0 0 0 0 0,12 5 22 0 0,-4 5-18 0 0,2 5 18 0 0,-1 1 0 0 0,-1 3 0 0 0,-1-1 20 0 0,0 1-20 0 0,2 1 18 0 0,3-1-18 0 0,-2 0 0 0 0,2 1 18 0 0,-3 1-18 0 0,4-4 0 0 0,-4 0 0 0 0,2-1 0 0 0,2-3 0 0 0,-3 1 0 0 0,-1-6 0 0 0,2 0 0 0 0,-3-1 0 0 0,-2-5 0 0 0,2 1 0 0 0,0-3 16 0 0,3-3 0 0 0,-3 1 16 0 0,-1-5 0 0 0,-3-5 2 0 0,2 0 0 0 0,-1-3 24 0 0,-2-5 6 0 0,0-1 0 0 0,-1-3 0 0 0,-1-2-26 0 0,3-4-6 0 0,-4-1 0 0 0,0-5 0 0 0,-4-6-16 0 0,1 0-16 0 0,-2-2 18 0 0,2-2-18 0 0,-5 0 0 0 0,3-1-26 0 0,-2 2 2 0 0,-1 2 0 0 0,-3 1-252 0 0,3 0-50 0 0,0-1-10 0 0,-3 4 0 0 0,3 6-112 0 0,5 6-20 0 0,-4 11-4 0 0</inkml:trace>
  <inkml:trace contextRef="#ctx0" brushRef="#br0" timeOffset="84">3952 5914 2647 0 0,'0'0'236'0'0,"0"0"-188"0"0,1-10 194 0 0,-1-3 40 0 0,0 2 8 0 0,2 0 2 0 0,-1-3-132 0 0,-1 1-28 0 0,0-1-4 0 0,0-2-2 0 0,-3 3-92 0 0,3-2-18 0 0,-4 1-16 0 0,0-1 24 0 0,-3 5-24 0 0,-1 2 0 0 0,-1-1-24 0 0,-1 5 24 0 0,-2 0 0 0 0,3 4 0 0 0,-5 3 0 0 0,2 2 24 0 0,3 6 54 0 0,-1 1 10 0 0,-2 3 4 0 0,5 5 0 0 0,3 1-24 0 0,0 0-4 0 0,0 1-2 0 0,4 4 0 0 0,0-2-20 0 0,4 3-2 0 0,-1 0-2 0 0,3-2 0 0 0,3-1-38 0 0,3-1 16 0 0,0-7-16 0 0,4 1 0 0 0,-1-5 0 0 0,-3-1 0 0 0,1-3 0 0 0,0-1 0 0 0,-1-5 0 0 0,2 4-24 0 0,-1-6 24 0 0,-1-2-24 0 0,-2-3 4 0 0,2 1 2 0 0,-2-4 0 0 0,2-3 0 0 0,-3-4 18 0 0,-3-3-16 0 0,0 2 16 0 0,-4-3-16 0 0,1 1 16 0 0,-1 0 16 0 0,-2 1-16 0 0,-1 0 22 0 0,-2 1-22 0 0,0 1 0 0 0,-3 2 0 0 0,-2 1 16 0 0,-3 2-50 0 0,1 3-12 0 0,4-2-2 0 0,-1 3 0 0 0,-1 2-104 0 0,-1 1-20 0 0,9 3-4 0 0,-9-1-2 0 0,9 1-176 0 0,0 0-36 0 0,-8 4-6 0 0</inkml:trace>
  <inkml:trace contextRef="#ctx0" brushRef="#br0" timeOffset="85">4053 5750 2533 0 0,'2'14'224'0'0,"1"1"-178"0"0,0 1-46 0 0,2 1 0 0 0,-1 2 258 0 0,0 2 44 0 0,-1-1 8 0 0,2 2 2 0 0,0 3-204 0 0,-1-3-40 0 0,1 2-8 0 0,0-3-2 0 0,-2-2-58 0 0,2-3-20 0 0,-4 3 0 0 0,1-7 0 0 0,-1-1-36 0 0,-1-3-8 0 0,0-8-2 0 0,0 11 0 0 0,0-11 126 0 0,-3-15 20 0 0,3-1 2 0 0,0-3 2 0 0,0-4-40 0 0,0 0-8 0 0,3-4-2 0 0,2-2 0 0 0,0 1-34 0 0,-2-2 0 0 0,2 0 0 0 0,1 0 0 0 0,-1 0-26 0 0,1 1-14 0 0,2-1 0 0 0,2 6-2 0 0,-1 3-190 0 0,1 0-40 0 0,-2 6-6 0 0,-1 0-1146 0 0</inkml:trace>
  <inkml:trace contextRef="#ctx0" brushRef="#br0" timeOffset="86">4416 5200 3879 0 0,'0'0'172'0'0,"0"0"36"0"0,0 0-168 0 0,7 10-40 0 0,-1-3 0 0 0,-1 5 0 0 0,-1-1 120 0 0,3 2 16 0 0,-3 4 4 0 0,0 3 0 0 0,-1 4-102 0 0,-1 3-22 0 0,1 2-16 0 0,-2 5 24 0 0,-1 5-268 0 0,-1 5-52 0 0,-2 1-12 0 0,1 1-2 0 0,-3 2 176 0 0,0-1 36 0 0,1 0 6 0 0,0-3 2 0 0,0-2 168 0 0,-1-6 34 0 0,0-1 6 0 0,4-5 2 0 0,-4-3 2 0 0,3-5 2 0 0,1-5 0 0 0,1-4 0 0 0,-2-5-66 0 0,2-8-12 0 0,0 0-4 0 0,0 0 0 0 0,3-15-42 0 0,-1-2-24 0 0,0-3 8 0 0,1-3-16 0 0,-2-4-4 0 0,1 3 0 0 0,-1-3 0 0 0,-1 3 16 0 0,2-2 4 0 0,-1 0 0 0 0,-1 3 0 0 0,0-1 32 0 0,4 3 6 0 0,-4-1 2 0 0,3 4 0 0 0,-2 1 70 0 0,3 1 14 0 0,-3 5 4 0 0,2 2 0 0 0,0-1-8 0 0,-3 10 0 0 0,4-10 0 0 0,-4 10 0 0 0,0 0-40 0 0,0 0-8 0 0,12 2 0 0 0,-1 5-2 0 0,-2 1-16 0 0,1 4-4 0 0,-4-1 0 0 0,4 4 0 0 0,1 0-34 0 0,-3 0 0 0 0,4-1-16 0 0,-2-1 16 0 0,-1 1-90 0 0,2-4-6 0 0,0 5-2 0 0,1-4 0 0 0,0 1-226 0 0,-1-1-44 0 0,0-1-10 0 0,0-2-750 0 0,1 0-148 0 0</inkml:trace>
  <inkml:trace contextRef="#ctx0" brushRef="#br0" timeOffset="87">4522 5820 2993 0 0,'-11'11'266'0'0,"7"-1"-212"0"0,-3 1-54 0 0,3 0 0 0 0,0-3 272 0 0,0 2 46 0 0,4 1 8 0 0,-2 3 2 0 0,2-2-168 0 0,2-1-32 0 0,2 2-6 0 0,0 1-2 0 0,1-2-96 0 0,1 3-24 0 0,-3-1 0 0 0,3-2 0 0 0,0 1-52 0 0,-1 1-10 0 0,2-3-2 0 0,-3 3 0 0 0,3-1-22 0 0,-1 1-4 0 0,0-4-2 0 0,2 1 0 0 0,-1-2-4 0 0,-2-2 0 0 0,2-1 0 0 0,1-4 0 0 0,-8-2-270 0 0,9 0-54 0 0</inkml:trace>
  <inkml:trace contextRef="#ctx0" brushRef="#br0" timeOffset="88">4863 5627 2417 0 0,'0'0'216'0'0,"0"0"-174"0"0,0 0 350 0 0,-6 5 72 0 0,6-5 12 0 0,-8 3 4 0 0,8-3-348 0 0,-7 0-68 0 0,-1 2-16 0 0,0 1 0 0 0,0-1-432 0 0,-2 2-84 0 0,1 3-18 0 0,-1 2-2 0 0,1 2 438 0 0,0 1 88 0 0,0 3 18 0 0,1 0 2 0 0,0 1-482 0 0,2-2-96 0 0,1-1-18 0 0,3 0-6 0 0,-2 0 988 0 0,2-4 196 0 0,2 4 40 0 0,2-5 8 0 0,-2-8-440 0 0,5 9-90 0 0,3-1-18 0 0,2-2-4 0 0,0 1-102 0 0,1-5-34 0 0,2 4 20 0 0,1-4-20 0 0,0 0 0 0 0,-2 3 0 0 0,3-3-24 0 0,-3 0 24 0 0,2 2-60 0 0,-2 0 4 0 0,-3 2 0 0 0,2-2 0 0 0,-3 1 14 0 0,-2 1 2 0 0,-1 5 2 0 0,-2-3 0 0 0,-2 4 38 0 0,-1 3 28 0 0,-1-2-4 0 0,0 2-2 0 0,-2-1 32 0 0,-2 2 6 0 0,0 1 2 0 0,0 0 0 0 0,-1-2-44 0 0,-2 1-18 0 0,2 0 16 0 0,-2-2-16 0 0,-2 2-72 0 0,-1-4-24 0 0,0-1-4 0 0,-5-2-1466 0 0</inkml:trace>
  <inkml:trace contextRef="#ctx0" brushRef="#br0" timeOffset="89">4499 5780 1727 0 0,'0'0'152'0'0,"0"0"-120"0"0,0 0 208 0 0,0 0 40 0 0,0 0 10 0 0,0 0 2 0 0,0 0-74 0 0,0 0-14 0 0,0 0-4 0 0,0 0 0 0 0,0 0-120 0 0,0 0-26 0 0,0 0-6 0 0,0 0 0 0 0,0 0-16 0 0,0 0-6 0 0,0 0 0 0 0,0 0 0 0 0,0 0 10 0 0,2-8 2 0 0,-2 8 0 0 0,6-8 0 0 0,-2-2 4 0 0,1 2 2 0 0,1 0 0 0 0,-1 0 0 0 0,2 1-44 0 0,-3-1 0 0 0,4-2 0 0 0,0 1 0 0 0,-1-2-88 0 0,1 1-28 0 0,0 0-4 0 0,2-1-2 0 0,-2-1-286 0 0,1 0-56 0 0,1-1-10 0 0</inkml:trace>
  <inkml:trace contextRef="#ctx0" brushRef="#br0" timeOffset="90">4437 5686 689 0 0,'0'0'62'0'0,"0"0"138"0"0,0 0 30 0 0,0 0 4 0 0,0 7 2 0 0,0-7-82 0 0,-2 10-16 0 0,2-10-2 0 0,0 8-2 0 0,0-8 4 0 0,2 12 2 0 0,-1-1 0 0 0,3-2 0 0 0,-1 1-20 0 0,2 1-6 0 0,-2 2 0 0 0,3 1 0 0 0,0-2-40 0 0,2 5-8 0 0,0-3-2 0 0,3 4 0 0 0,-3 1-44 0 0,0 1-20 0 0,0 0 16 0 0,3 3-16 0 0,-3 2 0 0 0,-1 0-22 0 0,1 2 2 0 0,0-4-916 0 0,-1 2-182 0 0</inkml:trace>
  <inkml:trace contextRef="#ctx0" brushRef="#br0" timeOffset="91">519 4958 2533 0 0,'-11'-5'224'0'0,"7"2"-178"0"0,0 2-46 0 0,4 1 58 0 0,-3-2 4 0 0,3 2 0 0 0,0 0 0 0 0,0 0-34 0 0,-2 6-6 0 0,-1 2-2 0 0,2 2 0 0 0,-1 0-20 0 0,1 1-28 0 0,0 3 6 0 0,-1-1 2 0 0,0 0 20 0 0,-1 2 0 0 0,2-2 0 0 0,-3 3 0 0 0,0 0 0 0 0,-2 1 0 0 0,1 2 0 0 0,0 1 0 0 0,-3 0 0 0 0,1 2 0 0 0,-1 2 0 0 0,0 1 0 0 0,-2 2 0 0 0,1 2 22 0 0,-2 3-6 0 0,-1 1 0 0 0,0 4 16 0 0,-1 2 0 0 0,2 0 2 0 0,1 3 0 0 0,-4-3-10 0 0,2 2 0 0 0,0-3-2 0 0,3 1 0 0 0,0-3 8 0 0,1 3 2 0 0,1-4 0 0 0,-1 0 0 0 0,3-2-8 0 0,-3-1 0 0 0,2 1 0 0 0,0-1 0 0 0,2-4-24 0 0,0 1 16 0 0,1-2-16 0 0,2-2 0 0 0,0-1 0 0 0,1 0 0 0 0,-3-5 0 0 0,6 0 0 0 0,-1-2 0 0 0,4 0 0 0 0,-4-1 0 0 0,5-1 0 0 0,-3 1 16 0 0,3-4-16 0 0,-1 2 0 0 0,2 2 0 0 0,0-1 0 0 0,0-2 0 0 0,0 2 0 0 0,1-2 0 0 0,1-1 16 0 0,-1 1-16 0 0,2-2 0 0 0,1-2 0 0 0,-1 1 0 0 0,4-3 0 0 0,-3 1 0 0 0,2 0 0 0 0,3 0 16 0 0,0-1-16 0 0,3 0 0 0 0,-1-2 18 0 0,1-1 14 0 0,-1-2 4 0 0,2 1 0 0 0,-2 1 0 0 0,2-1-36 0 0,-1-2 16 0 0,2 3-16 0 0,0-2 0 0 0,3 0 16 0 0,0 2-16 0 0,4-1 0 0 0,-2 2 0 0 0,-1-2 0 0 0,1 2 0 0 0,-2-2 0 0 0,4-1 0 0 0,-2 3 16 0 0,2-3-16 0 0,-1-1 0 0 0,2 3 0 0 0,0-1 0 0 0,1 0 0 0 0,1 1 0 0 0,-1 0 0 0 0,1-1 0 0 0,-2 0 0 0 0,2-2 16 0 0,-1 3-16 0 0,4-1 0 0 0,0 0 16 0 0,1 2-16 0 0,-2-2 0 0 0,0 1 26 0 0,0-2-8 0 0,3 4-2 0 0,-3-4 0 0 0,3 1 0 0 0,2 1 0 0 0,-3 0 0 0 0,2 0 0 0 0,-1-2-16 0 0,1 4 24 0 0,-1-3-24 0 0,2-1 24 0 0,4 2-24 0 0,-3 0 20 0 0,-3 1-20 0 0,1-2 20 0 0,-1 1-20 0 0,3 0 0 0 0,3 1 0 0 0,-2-1 0 0 0,0 0 0 0 0,2-1 16 0 0,-2 2-16 0 0,1-2 0 0 0,3 1 0 0 0,0-1 0 0 0,-2-1 16 0 0,1 3-16 0 0,-1-2 0 0 0,1 3 0 0 0,1-2 0 0 0,3 1 16 0 0,-3 0-16 0 0,0-1 0 0 0,-1 1 0 0 0,2 0 0 0 0,-1 2 0 0 0,3 1 0 0 0,-1-1 0 0 0,0 1 0 0 0,-3-2 0 0 0,4 3 0 0 0,-1-3 0 0 0,0 1 0 0 0,1 1 0 0 0,1 0 16 0 0,-4-2-16 0 0,3 1 0 0 0,1-2 16 0 0,-1 1-16 0 0,-2-1 0 0 0,1-1 16 0 0,-1 1-16 0 0,2-1 20 0 0,1-2-20 0 0,-1 1 20 0 0,-2 0-4 0 0,2-2-16 0 0,1 3 24 0 0,0-2-8 0 0,3-1 6 0 0,-2 0 0 0 0,-1-1 0 0 0,0 2 0 0 0,-2-2-6 0 0,3 0-16 0 0,3 2 24 0 0,-4 0-8 0 0,-1-2-16 0 0,0 1 0 0 0,1 0 18 0 0,0-1-18 0 0,1 4 0 0 0,-1-2 16 0 0,-2-1-16 0 0,2 0 0 0 0,0 0 0 0 0,1 3 18 0 0,-2-4-18 0 0,1 2 0 0 0,-2-1 18 0 0,0 1-18 0 0,3-2 0 0 0,-1 0 18 0 0,-2 0-18 0 0,0 2 0 0 0,-1-2 0 0 0,-1 2 0 0 0,2-1 0 0 0,-4 0 0 0 0,1 1 0 0 0,1-2 0 0 0,-2 4 0 0 0,1-3 0 0 0,-1 0 0 0 0,0 2 0 0 0,2 2 0 0 0,-3-2 0 0 0,-1 2 0 0 0,2-2 0 0 0,-1 2 0 0 0,1-1 0 0 0,1 3 16 0 0,-2-2-16 0 0,-2-1 0 0 0,0 1 0 0 0,-1-2 0 0 0,0 1 0 0 0,1-3 0 0 0,-1 2 0 0 0,-3-2 0 0 0,-1 2 16 0 0,-2-2-16 0 0,0 1 0 0 0,-1-1 0 0 0,0 0 0 0 0,1-1 0 0 0,-1-1 0 0 0,-2 0 18 0 0,1-1-18 0 0,-3 1 0 0 0,1-2 0 0 0,-3 1 0 0 0,2-1 16 0 0,0-1-16 0 0,0 1 0 0 0,0 1 0 0 0,1-2 16 0 0,-1 0-16 0 0,-3-2 0 0 0,0 4 0 0 0,0-5 0 0 0,-2 2 0 0 0,1 1 16 0 0,-3-3-16 0 0,0-1 0 0 0,-2 0 0 0 0,2-1 0 0 0,-1 0 0 0 0,0-3 0 0 0,0 1 0 0 0,-3 0 0 0 0,-1-2 0 0 0,0 0 0 0 0,-3-2 0 0 0,-1-1 0 0 0,0-1 0 0 0,-3 1 0 0 0,3 0 0 0 0,-2-1 0 0 0,-2-1 0 0 0,1-1 0 0 0,-1-1 0 0 0,0 3 18 0 0,0-2-18 0 0,-3 2 0 0 0,2 1 22 0 0,-1-1-22 0 0,1 0 20 0 0,-2-1-20 0 0,2 1 16 0 0,-2 0-16 0 0,-1-2 0 0 0,3 1 18 0 0,-2-1-18 0 0,-1-2 0 0 0,1-2 0 0 0,2-1 0 0 0,-3-1 0 0 0,1 0-18 0 0,-1 0 18 0 0,3 0-20 0 0,-2-3 20 0 0,-2-1-16 0 0,2-2 16 0 0,-2 1-16 0 0,0-4 16 0 0,1 3 0 0 0,-2-3 0 0 0,4 4 0 0 0,-4-3 0 0 0,3 1 0 0 0,1 3 0 0 0,-1-3 16 0 0,-1 1 8 0 0,0 2 0 0 0,0 2 2 0 0,0-2 0 0 0,0 2-4 0 0,1 0-2 0 0,-2 2 0 0 0,2-3 0 0 0,-2 1-20 0 0,2 1 0 0 0,-2-2 0 0 0,2 0 0 0 0,-2 3 0 0 0,2-1 0 0 0,-2-1 0 0 0,-1 0 0 0 0,2 0 0 0 0,-2 0-24 0 0,0-1 4 0 0,1 1 2 0 0,-1-3 2 0 0,-1 2 0 0 0,-1-2 0 0 0,0-1 0 0 0,0 2 16 0 0,0 0 0 0 0,0 1-18 0 0,-1 1 18 0 0,-1 1 0 0 0,-1 1 0 0 0,1 1 0 0 0,-1 1 16 0 0,-1 3 20 0 0,0 1 4 0 0,-1 2 0 0 0,1 3 0 0 0,-1 1-2 0 0,-2 1 0 0 0,0 1 0 0 0,-2 2 0 0 0,0-1-20 0 0,-2 3-2 0 0,-2 0-16 0 0,0 2 24 0 0,-2-3-24 0 0,0 1-26 0 0,0 0 4 0 0,-2 3 2 0 0,3-2 20 0 0,-2-1-20 0 0,-1 3 20 0 0,1-1-20 0 0,-1-1 20 0 0,-1 1 0 0 0,0-1 0 0 0,-1 0 0 0 0,-1 2 16 0 0,-2-2 2 0 0,-1-1 0 0 0,1 3 0 0 0,-2-3 2 0 0,-1 2 0 0 0,1-4 0 0 0,-1 1 0 0 0,1 3 0 0 0,0-2 0 0 0,-1 0 0 0 0,-2 1 0 0 0,-1 0-20 0 0,-3 0 24 0 0,1-1-24 0 0,1 2 24 0 0,-3 1-24 0 0,1-1 0 0 0,1 2 0 0 0,0 0 0 0 0,-4-1 0 0 0,1 3 0 0 0,-1-2 0 0 0,-1-1 0 0 0,-2 0-18 0 0,3 1 18 0 0,-1 1-24 0 0,0 1 24 0 0,-3 0 0 0 0,0-1-16 0 0,-4-2 16 0 0,0 3 0 0 0,2-1 0 0 0,-1 1 0 0 0,0 1 0 0 0,-1-3 0 0 0,-1 2 0 0 0,1-2 0 0 0,-4 2 0 0 0,4-1 0 0 0,0 0 0 0 0,-3 1 0 0 0,-3-2 0 0 0,0 2 0 0 0,3-2 0 0 0,-3 3 0 0 0,3-1 0 0 0,-4 1 0 0 0,-1-1 0 0 0,1 1 0 0 0,0 0 0 0 0,0 1 0 0 0,-2 0 0 0 0,-1 3 0 0 0,0-1 0 0 0,2 0 0 0 0,0-1 0 0 0,-3 1 0 0 0,0-1 0 0 0,0 2 0 0 0,-1-1 0 0 0,1 3 0 0 0,2-4 0 0 0,-5 1 0 0 0,0 1 0 0 0,2-3 16 0 0,2 0-16 0 0,-4 1 0 0 0,1 0 20 0 0,-2 0-2 0 0,4-1 0 0 0,-1 0 0 0 0,0-1 14 0 0,0-1 0 0 0,-3 1 2 0 0,1 0 0 0 0,0-1 14 0 0,3-1 0 0 0,-4 2 2 0 0,3 0 0 0 0,-1 0-8 0 0,1 0-2 0 0,1 0 0 0 0,-2 0 0 0 0,0 0-18 0 0,-1 0-6 0 0,3 2 0 0 0,0-1 0 0 0,-3-1-16 0 0,0 1 0 0 0,3 3 0 0 0,1-2 0 0 0,0-1 0 0 0,0 0 0 0 0,0 1 16 0 0,-1 0-16 0 0,3-1 0 0 0,-2 1 0 0 0,4-1 0 0 0,-2 0 0 0 0,-3-1 0 0 0,2 2 0 0 0,2 1 0 0 0,3-3 0 0 0,-2 0 0 0 0,0 0 0 0 0,-1 0 0 0 0,3 0 0 0 0,2 0 16 0 0,-3-3-16 0 0,4 3 16 0 0,-2-2-16 0 0,1 2 16 0 0,0 0-16 0 0,3 0 0 0 0,0 0 16 0 0,3-1-16 0 0,-3 1 0 0 0,0-1 18 0 0,2-1-18 0 0,0 2 0 0 0,2 0 18 0 0,0 0-18 0 0,1 0 0 0 0,-1 0 16 0 0,0 2-16 0 0,2-1 0 0 0,1 0 0 0 0,1 1 0 0 0,0 1 0 0 0,2-2 0 0 0,0 2 0 0 0,-2-2 0 0 0,3 2 0 0 0,-2-2 0 0 0,3 0 0 0 0,-2-1 0 0 0,3 0 0 0 0,1 2 0 0 0,0-2 0 0 0,0 1 0 0 0,1-1 0 0 0,1 0 0 0 0,-2 0 0 0 0,-2 0 0 0 0,4 2 0 0 0,0-2 0 0 0,0 2 0 0 0,-1-1 0 0 0,4-1 0 0 0,1 1 0 0 0,-2-1 0 0 0,4 0 0 0 0,-2 2 0 0 0,1-1 0 0 0,-1 2 0 0 0,3-3 0 0 0,-3 1 0 0 0,4 2 0 0 0,-3-2 0 0 0,3 2 0 0 0,0-2 0 0 0,1 0 0 0 0,3 2 0 0 0,-2 0 0 0 0,2-1 0 0 0,-1 1 0 0 0,1 2 0 0 0,1-2 0 0 0,3 2 0 0 0,-2-2-24 0 0,2 2 24 0 0,0 2-36 0 0,-1-2 4 0 0,1 3 2 0 0,1 1 0 0 0,-1 2-46 0 0,1 0-10 0 0,0 3-2 0 0,3 1-1408 0 0,0 3-284 0 0</inkml:trace>
  <inkml:trace contextRef="#ctx0" brushRef="#br0" timeOffset="92">5484 5888 1711 0 0,'0'0'76'0'0,"-5"10"16"0"0,2-3-74 0 0,3 4-18 0 0,-7-2 0 0 0,6 0 0 0 0,-3 2 138 0 0,1-1 24 0 0,1 2 6 0 0,0-1 0 0 0,-1-1-48 0 0,2 0-8 0 0,1-10 0 0 0,-2 8-2 0 0,2-8-40 0 0,-2 9-8 0 0,2-9-2 0 0,0 0 0 0 0,0 0 4 0 0,0 0 2 0 0,0 0 0 0 0,0 0 0 0 0,0 0 4 0 0,0 0 0 0 0,0 0 0 0 0,0-10 0 0 0,2-4 10 0 0,-2-1 0 0 0,-2-6 2 0 0,2 0 0 0 0,0-2-28 0 0,2-4-6 0 0,0 0-2 0 0,-1-3 0 0 0,2-1-26 0 0,0-5-4 0 0,2-2-16 0 0,-1-1 24 0 0,5-2-8 0 0,0-2-16 0 0,1-2 22 0 0,-2 3-22 0 0,0 1 24 0 0,1 3-24 0 0,-2 3 24 0 0,5 6-24 0 0,-5 0 18 0 0,1 6-18 0 0,-1 4 0 0 0,-1 3 18 0 0,3 4-18 0 0,-4 2 0 0 0,-5 10 16 0 0,10 3 18 0 0,-1 5 4 0 0,-1 4 0 0 0,0 9 0 0 0,0 3 10 0 0,-2 2 0 0 0,2 6 2 0 0,-1 5 0 0 0,-5 2-28 0 0,5 3-6 0 0,0 1-16 0 0,0 4 24 0 0,4 2-8 0 0,-3 1-16 0 0,1 1 22 0 0,5-2-22 0 0,-7 0 0 0 0,1-3 0 0 0,-2-2 0 0 0,1-5 0 0 0,0-1 16 0 0,0-6-16 0 0,-6-4 0 0 0,4-4 0 0 0,-5-5 0 0 0,2-6-24 0 0,-1-3 2 0 0,-1-10 2 0 0,0 0-188 0 0,-8-3-36 0 0,-1-5-8 0 0,-4-6-2 0 0,0-3-44 0 0,1-2-10 0 0,-1-3-2 0 0,1-2 0 0 0,-1 1 110 0 0,-1-4 20 0 0</inkml:trace>
  <inkml:trace contextRef="#ctx0" brushRef="#br0" timeOffset="93">5518 5632 2879 0 0,'0'0'128'0'0,"-8"-8"24"0"0,4 5-120 0 0,1-3-32 0 0,3 6 320 0 0,0 0 60 0 0,0 0 12 0 0,0 0 0 0 0,0 0-202 0 0,0 0-42 0 0,3 11-8 0 0,4 3-2 0 0,1 2-98 0 0,-1 0-22 0 0,2 4-2 0 0,1-1-16 0 0,-1 2 0 0 0,4 0-24 0 0,1-1 0 0 0,-1 0 0 0 0,1 2-288 0 0,2 0-56 0 0,2 2-10 0 0,-2-2-4 0 0,0 1-90 0 0,3-3-20 0 0,-1-4-4 0 0</inkml:trace>
  <inkml:trace contextRef="#ctx0" brushRef="#br0" timeOffset="94">6045 5608 2497 0 0,'0'0'110'0'0,"0"0"24"0"0,0 0-108 0 0,0 0 316 0 0,0 0 62 0 0,0 0 12 0 0,0 13 4 0 0,-2 1-204 0 0,0 2-40 0 0,0 6-8 0 0,1 4 0 0 0,1-2-112 0 0,0 3-20 0 0,0 2-4 0 0,0-2-2 0 0,0 1-30 0 0,3 1 0 0 0,1-4 0 0 0,0 0 0 0 0,1-4 0 0 0,2-2 0 0 0,-2-2 0 0 0,2-3 0 0 0,1-1 0 0 0,0-5 0 0 0,-1-2 0 0 0,0-4 0 0 0,4-2-16 0 0,-3-2 16 0 0,-2-4 0 0 0,0-2 16 0 0,-2-6 8 0 0,0-2 4 0 0,-1-3 0 0 0,4-5 6 0 0,-6-1 2 0 0,3-1 0 0 0,-4-1 0 0 0,0 4-14 0 0,-4-2-4 0 0,4-2 0 0 0,-3 2 0 0 0,-5-1-18 0 0,0 5 24 0 0,0-4-24 0 0,1 5 24 0 0,-3 1-24 0 0,2 2 16 0 0,-1 3-16 0 0,2 3 16 0 0,3 2-58 0 0,-3 5-14 0 0,7 4 0 0 0,0 0-2 0 0,-6 6-188 0 0,3 5-36 0 0,1 4-8 0 0,2 0-2 0 0,2 5 108 0 0,1-1 24 0 0,3 0 2 0 0,2 0-1372 0 0</inkml:trace>
  <inkml:trace contextRef="#ctx0" brushRef="#br0" timeOffset="95">6478 5646 3843 0 0,'0'0'170'0'0,"-6"-2"36"0"0,-2 0-166 0 0,-1 2-40 0 0,-2-3 0 0 0,1 2 0 0 0,-2 1 190 0 0,-3 1 28 0 0,2 0 6 0 0,-2 3 2 0 0,1-1-160 0 0,-2 1-32 0 0,2 4-6 0 0,0 2-2 0 0,1 2-82 0 0,4 1-16 0 0,-3 3-2 0 0,6 2-2 0 0,-2 1 10 0 0,5 0 2 0 0,-2 3 0 0 0,2-1 0 0 0,1 0 64 0 0,-1 1 18 0 0,3-2 2 0 0,0-1 0 0 0,3-3 8 0 0,1-2 2 0 0,-1-2 0 0 0,3-5 0 0 0,5 1-14 0 0,0-10-16 0 0,2-4 16 0 0,-2-1-16 0 0,0-5 0 0 0,2-3 0 0 0,-6-3 0 0 0,2-4 0 0 0,1-3-22 0 0,-2-7 22 0 0,1-4-56 0 0,-1-2 2 0 0,0-4 2 0 0,1-3 0 0 0,-2 0 24 0 0,1-1 4 0 0,2-3 2 0 0,-4 5 0 0 0,2 4 22 0 0,-5-1 0 0 0,1 3 0 0 0,-4 2-16 0 0,0-2 16 0 0,0 7 0 0 0,0-1 0 0 0,-1 5 0 0 0,-3 3 0 0 0,2 8 18 0 0,0 1-18 0 0,-1 6 0 0 0,3 9 38 0 0,0 0-6 0 0,0 0-2 0 0,0 0 0 0 0,-3 10 62 0 0,2 5 12 0 0,-1 3 4 0 0,2 5 0 0 0,2 4-72 0 0,-2 3-14 0 0,0 1-4 0 0,1 4 0 0 0,1-2-18 0 0,1 3 0 0 0,-2 2 0 0 0,1 5 16 0 0,-2 3-16 0 0,5-1 0 0 0,-3 8 0 0 0,4-5-22 0 0,-2 3-12 0 0,3-4-4 0 0,1-1 0 0 0,0-1 0 0 0,1-5-130 0 0,-1-3-24 0 0,5-3-8 0 0,-3-6-1634 0 0</inkml:trace>
  <inkml:trace contextRef="#ctx0" brushRef="#br0" timeOffset="96">6755 5700 4895 0 0,'-9'27'216'0'0,"5"-12"46"0"0,-2 3-210 0 0,2 1-52 0 0,1 0 0 0 0,0 0 0 0 0,3 0 104 0 0,-2-1 8 0 0,1-1 4 0 0,1-2 0 0 0,0 1-194 0 0,0-5-38 0 0,1-2-8 0 0,-1-9-2 0 0,0 0-308 0 0,0 0-62 0 0,0 0-14 0 0,0 0-2 0 0,0 0 262 0 0,0 0 50 0 0,0-9 12 0 0,0-4 2 0 0,0-3 76 0 0,0-1 16 0 0,0-6 4 0 0,2-2 0 0 0,-2-4 70 0 0,0-3 20 0 0,3-3 0 0 0,-1-3 0 0 0,-2 0 0 0 0,0-4 0 0 0,0-2-18 0 0,0-2 18 0 0,0-1-122 0 0,-2-1-18 0 0</inkml:trace>
  <inkml:trace contextRef="#ctx0" brushRef="#br0" timeOffset="97">6716 5133 575 0 0,'0'-14'50'0'0,"0"1"-50"0"0,0 1 0 0 0,0 5 0 0 0,0 7 488 0 0,0 0 88 0 0,0 0 18 0 0,0 0 4 0 0,0 0-342 0 0,0 0-66 0 0,-4 11-14 0 0,4 1-4 0 0,0 2-374 0 0,0 2-76 0 0</inkml:trace>
  <inkml:trace contextRef="#ctx0" brushRef="#br0" timeOffset="98">7099 5045 4787 0 0,'0'0'212'0'0,"0"0"44"0"0,-4 8-206 0 0,-3-1-50 0 0,7-7 144 0 0,-1 13 16 0 0,-3-1 6 0 0,4 1 0 0 0,0 3-120 0 0,0-1-24 0 0,4 4-6 0 0,-3 4 0 0 0,-1 1-16 0 0,0 6 0 0 0,0-2 0 0 0,0 5 0 0 0,0 2 0 0 0,-1-1 0 0 0,-2 5 0 0 0,2-1 16 0 0,1 4-16 0 0,0-2 0 0 0,0 1 18 0 0,0-2-18 0 0,0-1 0 0 0,1 0 0 0 0,3 0 0 0 0,-4-3 16 0 0,3-2-38 0 0,-1-2-6 0 0,0-3-2 0 0,1 1 0 0 0,0-5-172 0 0,-2-1-36 0 0,-1-4-6 0 0,0-1-2 0 0,1-7-28 0 0,-1-2-6 0 0,0-9-2 0 0,0 0-1434 0 0</inkml:trace>
  <inkml:trace contextRef="#ctx0" brushRef="#br0" timeOffset="99">6957 5627 2879 0 0,'0'0'128'0'0,"0"0"24"0"0,-10-2-120 0 0,5 2-32 0 0,-4 0 0 0 0,9 0 542 0 0,0 0 102 0 0,-9-1 20 0 0,9 1 6 0 0,0 0-442 0 0,0 0-88 0 0,0 0-18 0 0,0 0-2 0 0,0 0-96 0 0,9 8-58 0 0,0 2-18 0 0,2-1-4 0 0,1 2 0 0 0,0-3-82 0 0,0 0-18 0 0,3 0-4 0 0,4 0 0 0 0,1-1-8 0 0,2-1-4 0 0,1-1 0 0 0,4-4-1190 0 0,0 1-238 0 0</inkml:trace>
  <inkml:trace contextRef="#ctx0" brushRef="#br0" timeOffset="100">8006 5608 1151 0 0,'0'0'102'0'0,"0"0"-82"0"0,0 0 392 0 0,4-8 78 0 0,-4 8 16 0 0,0 0 4 0 0,0 0-320 0 0,0 0-64 0 0,4-7-14 0 0,-4 7 0 0 0,0 0-82 0 0,0 0-8 0 0,7 4-22 0 0,-1 5 0 0 0,-3 2 16 0 0,0 2-16 0 0,-1 4 0 0 0,3 1 0 0 0,-4 2 18 0 0,-1 0-18 0 0,2 2 16 0 0,0-2 8 0 0,2 5 0 0 0,-4-5 0 0 0,3 3 0 0 0,-1-1 20 0 0,0-2 4 0 0,-2 0 2 0 0,6 1 0 0 0,-4-5-14 0 0,4 0-4 0 0,-4-2 0 0 0,4-4 0 0 0,-6-10 4 0 0,5 8 0 0 0,-5-8 0 0 0,0 0 0 0 0,0 0 8 0 0,0 0 2 0 0,0 0 0 0 0,10 2 0 0 0,-10-2 10 0 0,0 0 4 0 0,9-4 0 0 0,-9 4 0 0 0,10-8-16 0 0,-10 8-4 0 0,6-6 0 0 0,-6 6 0 0 0,8-9-18 0 0,-2 5-6 0 0,-6 4 0 0 0,7-8 0 0 0,-1 0 6 0 0,-3-2 0 0 0,5 1 0 0 0,-1-2 0 0 0,0-2 2 0 0,5-1 0 0 0,-3-4 0 0 0,-2-1 0 0 0,1-3-8 0 0,2-5-16 0 0,-1-4 24 0 0,2-4-8 0 0,3-4-16 0 0,-2-2 0 0 0,0-2 0 0 0,3-2 16 0 0,0 0-16 0 0,0 3 0 0 0,4 1 0 0 0,-2 0 0 0 0,1-2-32 0 0,1 4-12 0 0,-3-1-2 0 0,2 6 0 0 0,2 4-194 0 0,-1 3-38 0 0,-1 5-8 0 0</inkml:trace>
  <inkml:trace contextRef="#ctx0" brushRef="#br0" timeOffset="101">8382 5834 2951 0 0,'0'0'130'0'0,"0"0"28"0"0,0 0-126 0 0,2 10-32 0 0,6 0 90 0 0,1-3 14 0 0,1-4 0 0 0,-3 2 2 0 0,5-3-76 0 0,-2 0-30 0 0,3-2 22 0 0,-4 0-22 0 0,4-1 0 0 0,0 0-32 0 0,-4-1 2 0 0,4-2 2 0 0,-4 2-40 0 0,6-5-8 0 0,-6 0-2 0 0,1-1 0 0 0,-5 0 44 0 0,2-2 8 0 0,-4-1 2 0 0,2-1 0 0 0,-2 2 24 0 0,0-1 16 0 0,-1 1 0 0 0,-2-1-16 0 0,0 0 72 0 0,-5 1 2 0 0,5 0 0 0 0,-3-3 0 0 0,-2 2 16 0 0,2 1 4 0 0,-5 1 0 0 0,0 3 0 0 0,-2-2-16 0 0,1 4-4 0 0,-2 0 0 0 0,2 4 0 0 0,-1 2-12 0 0,-1 3-4 0 0,2 4 0 0 0,-2-2 0 0 0,3 7 0 0 0,0 2 0 0 0,1 3 0 0 0,4 1 0 0 0,0 5 4 0 0,0-1 0 0 0,3-1 0 0 0,1 3 0 0 0,1 1-36 0 0,3-1-6 0 0,-4 2-2 0 0,6 0 0 0 0,-3-3-18 0 0,4-2 0 0 0,3-4 0 0 0,-2-2 0 0 0,1-1-54 0 0,-2-3-14 0 0,4-4-4 0 0,-1-1 0 0 0,-3-3-262 0 0,4-5-52 0 0,-4-5-12 0 0,0-1-1098 0 0</inkml:trace>
  <inkml:trace contextRef="#ctx0" brushRef="#br0" timeOffset="102">8736 5659 919 0 0,'0'0'40'0'0,"0"0"10"0"0,0 0 414 0 0,0 0 84 0 0,5 10 16 0 0,-2 1 4 0 0,-3 1-362 0 0,0 1-72 0 0,1 0-14 0 0,-1 1-4 0 0,-1 1-76 0 0,1 3-16 0 0,0 1-4 0 0,-3-2 0 0 0,0 2-20 0 0,1 3 0 0 0,-2 0 0 0 0,2 2 0 0 0,-4 2 0 0 0,3-3 0 0 0,-2 2-18 0 0,2-1 18 0 0,0-1 0 0 0,-1-4 24 0 0,1 0-2 0 0,0-3-2 0 0,2-5 74 0 0,-3-2 14 0 0,4-9 4 0 0,0 0 0 0 0,0 0-24 0 0,0 0-6 0 0,0 0 0 0 0,0 0 0 0 0,0 0-42 0 0,7-9-10 0 0,-3-2-2 0 0,0-4 0 0 0,2-1 10 0 0,-1-2 2 0 0,-2-2 0 0 0,3 1 0 0 0,-3-2-40 0 0,2 0 16 0 0,0-1-16 0 0,-3 1 0 0 0,5 2 0 0 0,-2 0 0 0 0,-2 3 0 0 0,1 0 0 0 0,3 2 0 0 0,-3 0 0 0 0,1 3-24 0 0,2 2 24 0 0,-1 1-38 0 0,0-1 6 0 0,-6 9 0 0 0,7-5 0 0 0,-7 5-52 0 0,8-1-10 0 0,-8 1-2 0 0,10 1 0 0 0,-1 3-250 0 0,1 0-52 0 0,-2 2-10 0 0</inkml:trace>
  <inkml:trace contextRef="#ctx0" brushRef="#br0" timeOffset="103">9079 5584 3109 0 0,'-13'10'136'0'0,"1"-3"32"0"0,1 3-136 0 0,-1 0-32 0 0,-2 1 0 0 0,2 1 0 0 0,-3 2 312 0 0,3 1 54 0 0,-2 0 10 0 0,1 2 4 0 0,5-2-290 0 0,-6 2-58 0 0,9-4-10 0 0,-2 3-4 0 0,4 0-74 0 0,-2-2-16 0 0,2-1-4 0 0,-1 1 0 0 0,4-2-10 0 0,0-1-2 0 0,0 0 0 0 0,4 0 0 0 0,-1-2 62 0 0,2-2 26 0 0,-5-7-24 0 0,7 9 24 0 0,1 1-22 0 0,2-5 22 0 0,1 1-16 0 0,-1-1 16 0 0,2-1 0 0 0,2-1-16 0 0,-2 0 16 0 0,-2-2 0 0 0,1 2 0 0 0,1-1-20 0 0,-3-2 20 0 0,1 5 0 0 0,-10-5-40 0 0,0 0 4 0 0,10 2 2 0 0,-10-2 0 0 0,0 0 10 0 0,9 6 0 0 0,-9-6 2 0 0,1 11 0 0 0,-4 1 22 0 0,-4-5 20 0 0,1 3-20 0 0,-2-1 56 0 0,1-1 0 0 0,-5-2 0 0 0,2 2 0 0 0,-1-1-14 0 0,2-4-2 0 0,-2 1-2 0 0,0 0 0 0 0,0-1-74 0 0,0-1-14 0 0,3 2-4 0 0,-1-2-1104 0 0,-1-2-220 0 0</inkml:trace>
  <inkml:trace contextRef="#ctx0" brushRef="#br0" timeOffset="104">9104 5793 2071 0 0,'-6'13'184'0'0,"6"-2"-146"0"0,2-1-38 0 0,2 4 0 0 0,-3-1 464 0 0,3 2 84 0 0,-1-1 18 0 0,4 2 2 0 0,1 2-364 0 0,0-2-74 0 0,0 0-14 0 0,1 2-4 0 0,-2-2-112 0 0,4-2 0 0 0,0-2-20 0 0,2 0 2 0 0,-2-1-68 0 0,3-2-12 0 0,-2 1-4 0 0,-3-2 0 0 0,2-3 54 0 0,-1 2 12 0 0,-4-4 2 0 0,-6-3 0 0 0,0 0 66 0 0,10 1 12 0 0,-10-1 4 0 0,8-1 0 0 0,-2-5 56 0 0,-1-2 14 0 0,-2-1 2 0 0,-1-2 0 0 0,-2-7-28 0 0,0 1-4 0 0,0-2-2 0 0,-2-2 0 0 0,0 2-48 0 0,1-1-10 0 0,-3-2-2 0 0,0-2 0 0 0,-1 4-48 0 0,-1-1-10 0 0,1 2 0 0 0,0 5-2 0 0,3-1-88 0 0,-2 3-18 0 0,1-1-4 0 0,-1 5 0 0 0,4 0-32 0 0,0 8-8 0 0,0 0-2 0 0,0 0 0 0 0,0 0-54 0 0,0 0-8 0 0,12 0-4 0 0,-3 3-1128 0 0</inkml:trace>
  <inkml:trace contextRef="#ctx0" brushRef="#br0" timeOffset="105">9591 5632 2071 0 0,'0'0'184'0'0,"0"0"-146"0"0,0 0 448 0 0,0 0 90 0 0,-7-5 16 0 0,-1 4 6 0 0,-1-1-342 0 0,-1 1-70 0 0,-2 2-12 0 0,-1 1-4 0 0,2 2-126 0 0,-3 1-26 0 0,-1 2-18 0 0,0 1 24 0 0,-5 3-88 0 0,4 2-16 0 0,-3 2-2 0 0,4 1-2 0 0,1 2 20 0 0,1-2 6 0 0,1 0 0 0 0,4 1 0 0 0,2-4 74 0 0,1 2 14 0 0,2-3 2 0 0,3 1 2 0 0,4-4-8 0 0,2 1-2 0 0,3-2 0 0 0,-1 0 0 0 0,3-4-24 0 0,0 1 0 0 0,3-3 0 0 0,0-1-20 0 0,0-1-18 0 0,2 1-2 0 0,0 1-2 0 0,-2-2 0 0 0,-3-2-32 0 0,2 2-6 0 0,-2 0-2 0 0,1 2 0 0 0,-1-1 50 0 0,0 2 12 0 0,1 1 2 0 0,-5 0 0 0 0,0 7 18 0 0,-2-3 0 0 0,-2 0 0 0 0,-2-1 16 0 0,-1 5-16 0 0,0 1 20 0 0,-1 0-20 0 0,-6 0 20 0 0,1 1-20 0 0,-2-2 20 0 0,0 1-20 0 0,-4 1 22 0 0,-1-3-22 0 0,-1 0 24 0 0,-4-3-24 0 0,-1 0 24 0 0,-1 0-8 0 0,1-4 0 0 0,-5 3-16 0 0,1-4-196 0 0,1 0-52 0 0</inkml:trace>
  <inkml:trace contextRef="#ctx0" brushRef="#br0" timeOffset="106">15715 4957 1611 0 0,'0'0'72'0'0,"0"0"14"0"0,0 0-70 0 0,8 6-16 0 0,-8-6 356 0 0,0 0 68 0 0,0 0 12 0 0,11 3 4 0 0,-11-3-258 0 0,0 0-52 0 0,0 0-10 0 0,0 0 0 0 0,0 0-40 0 0,0 0-6 0 0,0 0-2 0 0,4-8 0 0 0,-4 8 12 0 0,-4-8 2 0 0,4 8 0 0 0,-7-5 0 0 0,-2-1-18 0 0,-2 4-4 0 0,-3 0 0 0 0,2 0 0 0 0,-3 0-14 0 0,0 2-2 0 0,-1 2-2 0 0,-1 2 0 0 0,-1-2-18 0 0,3 4-4 0 0</inkml:trace>
  <inkml:trace contextRef="#ctx0" brushRef="#br0" timeOffset="107">9917 1433 689 0 0,'0'0'62'0'0,"0"0"332"0"0,0 0 68 0 0,0 0 12 0 0,0 0 4 0 0,0 0-208 0 0,0 0-42 0 0,0 0-8 0 0,0 0-2 0 0,0-2-110 0 0,0 2-22 0 0,0 0-6 0 0,0 0 0 0 0,0 0-28 0 0,0 0-6 0 0,0 0-2 0 0,0 0 0 0 0,0 0 18 0 0,0 0 2 0 0,0 0 2 0 0,0 0 0 0 0,0 0-2 0 0,0 0-2 0 0,-1-2 0 0 0,1 2 0 0 0,0 0-8 0 0,0 0-2 0 0,0 0 0 0 0,0 0 0 0 0,-4-2 4 0 0,4 2 2 0 0,0 0 0 0 0,0 0 0 0 0,0-4-20 0 0,-1 3-6 0 0,1 1 0 0 0,0 0 0 0 0,-2-3-12 0 0,2 3-4 0 0,0 0 0 0 0,0 0 0 0 0,0 0 0 0 0,0 0 0 0 0,0 0 0 0 0,0 0 0 0 0,0 0 14 0 0,0 0 2 0 0,0 0 0 0 0,0 0 0 0 0,0 0 8 0 0,0 0 0 0 0,0 0 2 0 0,0 0 0 0 0,0 0 0 0 0,0 0 0 0 0,0 0 0 0 0,0 0 0 0 0,0 0-10 0 0,0 0-4 0 0,0 0 0 0 0,0 0 0 0 0,0 0-8 0 0,0 0-2 0 0,0 0 0 0 0,0 0 0 0 0,0 0 6 0 0,0 0 0 0 0,0 0-8 0 0,0 0 8 0 0,-1 1-8 0 0,1-1 0 0 0,0 0 0 0 0,0 0 0 0 0,0 0 0 0 0,-4 3 8 0 0,4-3 2 0 0,0 0 0 0 0,0 0 0 0 0,0 0-4 0 0,0 0-2 0 0,-3 1 0 0 0,3-1 0 0 0,0 0-2 0 0,0 4-18 0 0,0-4 16 0 0,0 4-16 0 0,-1 0 24 0 0,1-4-2 0 0,0 4-2 0 0,0 0 0 0 0,0 0-4 0 0,0 1-16 0 0,0-1 24 0 0,0 3-8 0 0,0 0-16 0 0,1 0 0 0 0,-1-3 0 0 0,2 5 16 0 0,-1-1-16 0 0,-1-1 0 0 0,3 0 0 0 0,-2 1 0 0 0,0 0 0 0 0,1 1 0 0 0,-1 1 0 0 0,2 0 0 0 0,-2-2 0 0 0,-1 4 0 0 0,1-1 0 0 0,-1-1 0 0 0,-1-2 0 0 0,1 0 0 0 0,-1 1 0 0 0,-2 1 0 0 0,2 0 0 0 0,-1-2 0 0 0,2 0 0 0 0,-2-1 0 0 0,-1 1 0 0 0,0-1 0 0 0,2-2 0 0 0,-2-1 0 0 0,1-3 0 0 0,-1-1 0 0 0,-2-1 0 0 0,4-2 0 0 0,-2 1 16 0 0,2-5-16 0 0,-2 0 0 0 0,2-2 0 0 0,1 1 0 0 0,-2-1 0 0 0,2-3 0 0 0,0 2 0 0 0,0 1 0 0 0,2-4 0 0 0,-1-6 0 0 0,-1 5 0 0 0,3 2 0 0 0,-1 0 0 0 0,0-5 0 0 0,-1-3 0 0 0,1 0 0 0 0,1-3 0 0 0,0-1 0 0 0,1 2 0 0 0,-2-1 0 0 0,4 1 0 0 0,-2 3 0 0 0,2-1 0 0 0,0 2 0 0 0,-1 1 0 0 0,0 2 0 0 0,-1-4 16 0 0,3 5-16 0 0,0-1 16 0 0,-2 1 0 0 0,0 3-16 0 0,0-2 24 0 0,2 3-8 0 0,-3 3-16 0 0,3-2 16 0 0,-2 4-16 0 0,-1 0 16 0 0,1 2 0 0 0,-2 1-16 0 0,0 0 24 0 0,1 2-8 0 0,-2 2-16 0 0,3-2 20 0 0,-2 2-20 0 0,3-2 20 0 0,-4 2-20 0 0,0 0 0 0 0,1 3 18 0 0,0-1-18 0 0,-2 2 16 0 0,1 2-16 0 0,0-2 16 0 0,0 1-16 0 0,-2 4 18 0 0,0-2-18 0 0,0-1 24 0 0,-2 1-24 0 0,0 2 18 0 0,0-1-18 0 0,0 2 0 0 0,-2-2 18 0 0,1-1-18 0 0,1 0 0 0 0,-3 3 18 0 0,3-5-18 0 0,-1-1 0 0 0,-1 2 0 0 0,0 2 0 0 0,0-2 0 0 0,2-2 0 0 0,-2-1 0 0 0,1 1 0 0 0,2 1 0 0 0,-2-2 0 0 0,0-1-16 0 0,3-4 0 0 0,0 0 0 0 0,0 0 0 0 0,0 0 0 0 0,0 0 0 0 0,0 0-6 0 0,0 0 0 0 0,0 0 0 0 0,0 0 0 0 0,0 0 2 0 0,3-3 20 0 0,-2-1-20 0 0,-1 2 20 0 0,2-1 0 0 0,-1-1 0 0 0,-1 1-16 0 0,1 0 16 0 0,1-2 0 0 0,-2 0 0 0 0,2 2 0 0 0,-2 3-20 0 0,0 0 0 0 0,0 0-28 0 0,0 0-4 0 0,0 0-2 0 0,0 0 0 0 0,0 0-10 0 0,0 0 0 0 0,0 0-2 0 0,0 0 0 0 0,0 0 12 0 0,0 0 4 0 0,0 0 0 0 0,0 0 0 0 0,0 0 24 0 0,0 0 4 0 0,0 0 2 0 0,0 0 0 0 0,0 0 2 0 0,0 0 0 0 0,0 0 0 0 0,0 0 0 0 0,0-4-162 0 0,0 4-32 0 0,0 0-6 0 0,0 0-1172 0 0,2-4-234 0 0</inkml:trace>
  <inkml:trace contextRef="#ctx0" brushRef="#br0" timeOffset="108">9943 1436 1999 0 0,'0'0'88'0'0,"0"0"20"0"0,0 0-86 0 0,0 0 162 0 0,0 0 34 0 0,0 0 6 0 0,0 0 2 0 0,0 0-86 0 0,0 0-18 0 0,0-4-2 0 0,0 4-2 0 0,0-2-50 0 0,0 2-10 0 0,0 0-2 0 0,1-2 0 0 0,-1-2-30 0 0,0 4-6 0 0,0 0-2 0 0,0 0 0 0 0,0 0-2 0 0,0 0 0 0 0,0 0 0 0 0,0 0 0 0 0,0 0 0 0 0,0 0 0 0 0,0 0 0 0 0,0 0 0 0 0,0 0 50 0 0,0 0 10 0 0,0 0 2 0 0,-1 4 0 0 0,-1-2 2 0 0,2-2 2 0 0,-4 4 0 0 0,4-4 0 0 0,0 0-4 0 0,-2 4-2 0 0,-1 3 0 0 0,2-4 0 0 0,-3 3-22 0 0,1-2-6 0 0,2 2 0 0 0,-3 1 0 0 0,2-1-22 0 0,-3 0-4 0 0,4-1-2 0 0,-1 2 0 0 0,0 1-20 0 0,-2-4 0 0 0,1 1 0 0 0,2-1 16 0 0,-3 1 0 0 0,1-1 0 0 0,0-1 0 0 0,1-2 0 0 0,-1 2 8 0 0,2-2 2 0 0,1-1 0 0 0,-4 0 0 0 0,4 0 4 0 0,0 0 0 0 0,0 0 0 0 0,-1-1 0 0 0,-1-3-6 0 0,1 1 0 0 0,1 3 0 0 0,0 0 0 0 0,0 0-2 0 0,0 0-2 0 0,0-3-20 0 0,0 1 0 0 0,1-2 0 0 0,-1 0 0 0 0,3 3 0 0 0,1-5 0 0 0,-1 1 0 0 0,2 0 0 0 0,1 0 0 0 0,-1-2 0 0 0,2-1 0 0 0,1 3 0 0 0,-1-3 0 0 0,0 1 0 0 0,-1 0 0 0 0,2 1 0 0 0,-1 0 0 0 0,1 1 0 0 0,-2 1 0 0 0,1-1 0 0 0,-1 0 0 0 0,0 2 0 0 0,-1 0 0 0 0,1-1 0 0 0,-2 3 0 0 0,-2-2 16 0 0,2 3 6 0 0,-4 0-6 0 0,3 1-16 0 0,-1 2 24 0 0,2 1 34 0 0,-2 0 6 0 0,-1 3 2 0 0,-1-1 0 0 0,0 2-8 0 0,2 1-2 0 0,-2-2 0 0 0,1 3 0 0 0,-1 0-16 0 0,0-1-2 0 0,0 2-2 0 0,3 0 0 0 0,-3-2-18 0 0,0 0-2 0 0,0 2-16 0 0,0-2 24 0 0,0-1-24 0 0,0 4 0 0 0,0-1 0 0 0,0-2 0 0 0,0 0 16 0 0,-3-1-16 0 0,3 2 0 0 0,0-1 0 0 0,0-1 0 0 0,0 1 0 0 0,0-2 0 0 0,0-1 0 0 0,3 1-218 0 0,-3-3-30 0 0,0-4-8 0 0,1 5-1306 0 0,-1-5-262 0 0</inkml:trace>
  <inkml:trace contextRef="#ctx0" brushRef="#br0" timeOffset="109">10099 1547 1727 0 0,'0'0'152'0'0,"0"0"-120"0"0,1 2-32 0 0,-2 5 470 0 0,1-4 88 0 0,0-3 18 0 0,-2 5 2 0 0,0 2-200 0 0,2-3-40 0 0,-2 1-8 0 0,1-1-2 0 0,1 1-134 0 0,-1 1-26 0 0,1-4-8 0 0,0 1 0 0 0,0-3-104 0 0,0 5-20 0 0,0-2-4 0 0,0-3-2 0 0,2 6-30 0 0,-2-3 0 0 0,0-3-124 0 0,0 0-24 0 0,4 7-4 0 0,-2-2-2 0 0,0-2-254 0 0,-2-3-48 0 0,0 0-12 0 0</inkml:trace>
  <inkml:trace contextRef="#ctx0" brushRef="#br0" timeOffset="110">10309 1490 2417 0 0,'0'0'106'0'0,"0"0"24"0"0,1-4-104 0 0,-1 0-26 0 0,0 2 568 0 0,0 2 106 0 0,0 0 22 0 0,0 0 6 0 0,0-3-398 0 0,-3 0-80 0 0,3 3-16 0 0,-4 3-4 0 0,1-2-108 0 0,1 1-24 0 0,-3-1-2 0 0,2 3-2 0 0,-4 1-36 0 0,1-1-8 0 0,2 0-2 0 0,-1 2 0 0 0,-2 0-22 0 0,3-1 0 0 0,-2 1 0 0 0,4 1 0 0 0,-2-2 0 0 0,1 3 0 0 0,2-3-20 0 0,0-1 20 0 0,1 2-18 0 0,0 0 18 0 0,1-2-16 0 0,0 1 16 0 0,2-2-16 0 0,1 2 16 0 0,0-1-16 0 0,1-4 16 0 0,-1-3-18 0 0,3 3 18 0 0,-1 7-20 0 0,0 0 20 0 0,-1-4 0 0 0,2-2-18 0 0,0 3 18 0 0,-1-2 0 0 0,-1 2 0 0 0,2 0 0 0 0,-2-1 0 0 0,0 1-16 0 0,-1-1 16 0 0,0-1 0 0 0,1 3 0 0 0,-3 2 0 0 0,-2-1 0 0 0,0 0 16 0 0,-1 1-16 0 0,0-1 16 0 0,-4 3-16 0 0,3-2 16 0 0,-4 1-16 0 0,2-1 16 0 0,-2 1-16 0 0,1 0 16 0 0,1-1-16 0 0,-2-3 0 0 0,2-1 16 0 0,-1 4-16 0 0,1-4 0 0 0,-1 2-80 0 0,1-2-24 0 0,0 1-4 0 0,0-3-2 0 0,-1 0-246 0 0,2 1-50 0 0,-1-4-10 0 0</inkml:trace>
  <inkml:trace contextRef="#ctx0" brushRef="#br0" timeOffset="111">10525 1187 2187 0 0,'0'0'194'0'0,"0"0"-154"0"0,0 0 510 0 0,0 0 102 0 0,0 0 20 0 0,0 0 6 0 0,0 0-362 0 0,0 0-72 0 0,1 3-14 0 0,0 2-4 0 0,1-1-84 0 0,0 1-18 0 0,0 2-4 0 0,-1 1 0 0 0,-1 0-58 0 0,1-2-14 0 0,1 5 0 0 0,0 0-2 0 0,-2 1-10 0 0,2 1-2 0 0,-2 2 0 0 0,0-2 0 0 0,0 2 0 0 0,-2 0 0 0 0,0 4 0 0 0,0 2 0 0 0,1-2-10 0 0,-2-1 0 0 0,1 4-2 0 0,-2 4 0 0 0,0-2-22 0 0,1 1 0 0 0,-1-1 0 0 0,0-3 16 0 0,3 1-16 0 0,-2-4 0 0 0,0 2 0 0 0,3-3 0 0 0,0-2 0 0 0,0-3 0 0 0,3-2 0 0 0,0 0 0 0 0,-3-5 0 0 0,3-3 0 0 0,-1 2-22 0 0,1-1 22 0 0,-3-3-30 0 0,0 0 6 0 0,2 0 0 0 0,2-4 0 0 0,-1 0 24 0 0,0-2-18 0 0,2 0 18 0 0,-2 1-16 0 0,-1-4 16 0 0,1-2 0 0 0,1 3 0 0 0,-2 0 0 0 0,1-1 30 0 0,0 0-4 0 0,1 1 0 0 0,0-2 0 0 0,0 1 2 0 0,2 0 0 0 0,-2-2 0 0 0,5 1 0 0 0,-3-2-28 0 0,3-2 18 0 0,1 2-18 0 0,-1-2 16 0 0,0-1-16 0 0,0 2 0 0 0,3-1 0 0 0,-3 1 0 0 0,-1 0 0 0 0,3 1 0 0 0,-3-1 0 0 0,1 1 0 0 0,1-1 0 0 0,0 2 0 0 0,-3-1 0 0 0,1 3 0 0 0,4-3-24 0 0,-4 3-8 0 0,-3 1 0 0 0,2 1-2 0 0,-2 1-120 0 0,-1 3-24 0 0,0-1-6 0 0,-4 4 0 0 0,4 2-232 0 0,1 0-48 0 0</inkml:trace>
  <inkml:trace contextRef="#ctx0" brushRef="#br0" timeOffset="112">10592 1507 2879 0 0,'0'0'256'0'0,"0"0"-206"0"0,2 5-50 0 0,-1-1 0 0 0,2 1 448 0 0,-2-2 78 0 0,2 2 16 0 0,0-1 2 0 0,-1 2-232 0 0,2 1-46 0 0,1-3-10 0 0,-2 3 0 0 0,1-1-142 0 0,0 2-26 0 0,1 0-8 0 0,0-1 0 0 0,2-2-60 0 0,1 3-20 0 0,-1 0 0 0 0,2 0 0 0 0,1-1-106 0 0,-1-1-36 0 0,0-3-6 0 0,3 2-1558 0 0,-1-2-312 0 0</inkml:trace>
  <inkml:trace contextRef="#ctx0" brushRef="#br0" timeOffset="113">11336 1266 229 0 0,'0'0'20'0'0,"4"3"526"0"0,-4-3 106 0 0,0 0 20 0 0,3 1 6 0 0,-3-1-342 0 0,0 0-66 0 0,0 0-14 0 0,2 0-4 0 0,-2 0-42 0 0,4 0-8 0 0,-4 0-2 0 0,0 0 0 0 0,3-4-30 0 0,-2 3-6 0 0,-1 1-2 0 0,0 0 0 0 0,0 0-26 0 0,-1-3-4 0 0,1-2-2 0 0,-3 2 0 0 0,2-2-26 0 0,-3 2-8 0 0,1 1 0 0 0,-1-2 0 0 0,0 1-24 0 0,-3 2-4 0 0,1-2-2 0 0,1 1 0 0 0,-2 0-14 0 0,0 1-4 0 0,-1 1 0 0 0,-1 0 0 0 0,0 0-10 0 0,-2 1-4 0 0,0 1 0 0 0,1 0 0 0 0,-5 5-8 0 0,3 1-2 0 0,-1 2 0 0 0,1 2 0 0 0,2-1-24 0 0,-1 2 0 0 0,1 3 16 0 0,3-1-16 0 0,-1 0 0 0 0,4 5 0 0 0,-2-1 0 0 0,4 0 0 0 0,0 2 0 0 0,0-1-16 0 0,2-2 16 0 0,2 2 0 0 0,0-2-18 0 0,-1-3 18 0 0,4-1 0 0 0,-1 2-18 0 0,3-2 0 0 0,1-3 0 0 0,0-2 0 0 0,0-1 0 0 0,1 1-52 0 0,0-3-10 0 0,2-4 0 0 0,1 2-2 0 0,0-1-218 0 0,1-2-44 0 0,-2 1-8 0 0</inkml:trace>
  <inkml:trace contextRef="#ctx0" brushRef="#br0" timeOffset="114">11419 1020 3835 0 0,'2'16'170'0'0,"-2"-8"36"0"0,0 3-166 0 0,0 3-40 0 0,0-1 0 0 0,0 7 0 0 0,0-5 336 0 0,0 5 56 0 0,0 0 14 0 0,-2 1 2 0 0,2-1-208 0 0,0 2-42 0 0,0-1-8 0 0,0 5-2 0 0,-1-1-86 0 0,1 0-18 0 0,1 2-4 0 0,-1-1 0 0 0,2 1-40 0 0,-1 6-20 0 0,1-3 2 0 0,1-3 0 0 0,0-3-292 0 0,2-2-58 0 0,0 0-10 0 0,-1-7-1870 0 0</inkml:trace>
  <inkml:trace contextRef="#ctx0" brushRef="#br0" timeOffset="115">11670 1394 1727 0 0,'0'0'152'0'0,"-1"1"-120"0"0,-1 2-32 0 0,0 1 0 0 0,-3 0 696 0 0,2-2 136 0 0,-4 4 24 0 0,1-1 8 0 0,2-1-470 0 0,-7 4-92 0 0,3-1-20 0 0,-1 1-2 0 0,0 1-136 0 0,-1 0-28 0 0,4-1-4 0 0,-2 0-2 0 0,0 1-72 0 0,0 2-14 0 0,3 1-4 0 0,-2-2 0 0 0,0 1-20 0 0,3 1 0 0 0,0-1 0 0 0,2 2 0 0 0,0-4 0 0 0,2 1 0 0 0,2-1 0 0 0,-1-1 0 0 0,2-4 0 0 0,0 0-18 0 0,1-3 18 0 0,2-1-20 0 0,-1 0-14 0 0,-1-1-4 0 0,3-3 0 0 0,-1 0 0 0 0,0-2-42 0 0,-1 1-10 0 0,-1-3-2 0 0,0 1 0 0 0,0 0-10 0 0,0-3-2 0 0,-1 1 0 0 0,1 0 0 0 0,-3-2 24 0 0,2 2 2 0 0,-2 1 2 0 0,1-2 0 0 0,-2 4 40 0 0,2 1 8 0 0,-1-1 2 0 0,-1 2 0 0 0,1 0 26 0 0,-1 4 56 0 0,0 0 0 0 0,3 4-2 0 0,0 0 0 0 0,-1 2-6 0 0,1 1 0 0 0,0 2 0 0 0,-1 0 0 0 0,4 0-14 0 0,-4 2-2 0 0,1-2-2 0 0,2 4 0 0 0,-2-3-14 0 0,2 0 0 0 0,-2 0-16 0 0,1 0 24 0 0,0-1-24 0 0,0-1 0 0 0,0 2 0 0 0,-1-5 0 0 0,0 0-112 0 0,1 0-30 0 0,0-1-4 0 0,-1-2-1424 0 0,-3-2-286 0 0</inkml:trace>
  <inkml:trace contextRef="#ctx0" brushRef="#br0" timeOffset="116">11826 1356 1957 0 0,'0'0'86'0'0,"0"0"18"0"0,0 0-82 0 0,-1 0-22 0 0,-3 0 0 0 0,1 0 0 0 0,0 2 678 0 0,-2 0 130 0 0,-1 0 28 0 0,2 0 4 0 0,-4 2-498 0 0,0 0-102 0 0,1 3-18 0 0,-2 1-6 0 0,1 0-118 0 0,1 0-24 0 0,0 1-4 0 0,4 0-2 0 0,-1-1-48 0 0,1-1-20 0 0,3 1 16 0 0,0 0-16 0 0,0-3 0 0 0,1 3 0 0 0,1-3 0 0 0,2 2-22 0 0,-2-2 22 0 0,3 2-24 0 0,2-2 24 0 0,-1-1-24 0 0,0 2 24 0 0,2 0 0 0 0,0-2-18 0 0,2 3 18 0 0,-1 0 0 0 0,0-2-18 0 0,3-2 18 0 0,-3 2 0 0 0,-1 0-26 0 0,1-2 8 0 0,-2 2 2 0 0,1-1 0 0 0,-3 1 16 0 0,1 0 0 0 0,-4 1-18 0 0,0 0 18 0 0,0 0 0 0 0,-2-1 0 0 0,-2 3 0 0 0,0 1 0 0 0,0-2 0 0 0,-4 1 0 0 0,1-2 18 0 0,-2 2-18 0 0,-1-1 0 0 0,-1-2 16 0 0,1 2-16 0 0,-1 0 0 0 0,1-3 0 0 0,-1 0-26 0 0,-2-2 2 0 0,2 2 2 0 0,-1-3-228 0 0,2 1-46 0 0,1-2-10 0 0,-3-2-1968 0 0</inkml:trace>
  <inkml:trace contextRef="#ctx0" brushRef="#br0" timeOffset="117">12019 1383 1727 0 0,'0'0'152'0'0,"0"0"-120"0"0,0 0 648 0 0,0 0 128 0 0,0 0 28 0 0,0 0 4 0 0,-3 3-438 0 0,-2-2-88 0 0,1 2-18 0 0,-1-2-2 0 0,-1 3-166 0 0,1 0-32 0 0,-2 1-6 0 0,1-1-2 0 0,-1 3-50 0 0,2-2-12 0 0,1-1-2 0 0,0 3 0 0 0,0-2-24 0 0,1 3 22 0 0,1-2-22 0 0,-1 1 20 0 0,2 1-20 0 0,1 0 0 0 0,0 0 0 0 0,0 0 0 0 0,0-1 0 0 0,1 1 0 0 0,2-2 0 0 0,-1 0 0 0 0,1-1 0 0 0,2 2 0 0 0,-2-2 0 0 0,3 3 0 0 0,1-1 0 0 0,0-1 0 0 0,-2 1 0 0 0,2-2 0 0 0,-1 2 0 0 0,1-1 0 0 0,-2-2-20 0 0,2 2 20 0 0,-2 0 0 0 0,-1-2-18 0 0,1 1 18 0 0,-1 2 0 0 0,-1-1 0 0 0,-2-1 0 0 0,-1 3 0 0 0,0-2 0 0 0,-1 2 0 0 0,-4 2 0 0 0,2-1 0 0 0,-4 0 0 0 0,1-1 0 0 0,-2 2-32 0 0,-1-3 8 0 0,-1 0 0 0 0,1-3-186 0 0,-3 1-38 0 0,3-3-8 0 0</inkml:trace>
  <inkml:trace contextRef="#ctx0" brushRef="#br0" timeOffset="118">12178 1374 1381 0 0,'0'0'122'0'0,"0"0"-98"0"0,-3 1-24 0 0,-1 2 0 0 0,2-2 394 0 0,-1 0 74 0 0,2 2 14 0 0,-2-1 4 0 0,1 1-218 0 0,0 0-44 0 0,1 1-8 0 0,-2 0 0 0 0,2 0-6 0 0,1 0 0 0 0,0 2 0 0 0,0 0 0 0 0,0-1-48 0 0,1 2-10 0 0,-1 2 0 0 0,3 0-2 0 0,-2 2-24 0 0,-1-1-6 0 0,2 1 0 0 0,-2 2 0 0 0,1 0-36 0 0,0 1-8 0 0,-1 0-2 0 0,0 0 0 0 0,0-1-50 0 0,-1 3-8 0 0,1-3-16 0 0,1 2 22 0 0,-1-2-22 0 0,3-1 0 0 0,-2-1-20 0 0,0-1 20 0 0,1-2-282 0 0,-1-3-46 0 0,-1-5-8 0 0</inkml:trace>
  <inkml:trace contextRef="#ctx0" brushRef="#br0" timeOffset="119">12052 1148 2303 0 0,'0'0'204'0'0,"0"0"-164"0"0,-1 2 304 0 0,-1 2 62 0 0,-2-1 10 0 0,4 2 4 0 0,0-1-402 0 0,0 3-80 0 0</inkml:trace>
  <inkml:trace contextRef="#ctx0" brushRef="#br0" timeOffset="120">12482 1083 1727 0 0,'0'0'152'0'0,"-4"-2"-120"0"0,0 0-32 0 0,-2 0 0 0 0,1-2 608 0 0,-1 2 118 0 0,-1 0 22 0 0,0-2 4 0 0,-3 1-456 0 0,1 2-94 0 0,-2-2-18 0 0,1 2-2 0 0,1 1-96 0 0,-2 0-20 0 0,0 0-2 0 0,2 1-2 0 0,0 3-18 0 0,-1 0-4 0 0,1 1 0 0 0,2 3 0 0 0,1 0 0 0 0,1 3 0 0 0,-1-2 0 0 0,3 4 0 0 0,-1-1-16 0 0,3 3-6 0 0,0 0 0 0 0,-2-2 0 0 0,3 3-18 0 0,0 1 0 0 0,0 4 0 0 0,0-2 0 0 0,2-1 0 0 0,-1 5 0 0 0,0 1 0 0 0,3 1 0 0 0,-1 1 0 0 0,-1 4 0 0 0,3-2 0 0 0,-1 2 0 0 0,2-2 0 0 0,1-2-34 0 0,-1 1 4 0 0,-2-2 2 0 0,4-1-150 0 0,-1-1-30 0 0,0-5-8 0 0,-1 0 0 0 0,-1-3-120 0 0,2-1-24 0 0,0-4-4 0 0</inkml:trace>
  <inkml:trace contextRef="#ctx0" brushRef="#br0" timeOffset="121">12211 1473 2417 0 0,'0'0'106'0'0,"0"0"24"0"0,0 0-104 0 0,0 0 368 0 0,3 1 74 0 0,2-1 14 0 0,0 1 4 0 0,-1 2-304 0 0,2-2-62 0 0,-1 1-10 0 0,3-2-4 0 0,0 0-76 0 0,4 1-30 0 0,-3-1 22 0 0,0 0-22 0 0,3-1 0 0 0,3-1 0 0 0,1 2 0 0 0,0-1-1360 0 0,1-2-264 0 0</inkml:trace>
  <inkml:trace contextRef="#ctx0" brushRef="#br0" timeOffset="122">12513 1413 1611 0 0,'-6'4'72'0'0,"2"0"14"0"0,2-2-70 0 0,-2 5-16 0 0,1-3 0 0 0,0 3 0 0 0,-1 0 508 0 0,3 3 98 0 0,0 2 18 0 0,-1 0 6 0 0,2-2-406 0 0,0 4-80 0 0,0 0-16 0 0,2-2-2 0 0,-1 3-70 0 0,0-3-16 0 0,1 1 0 0 0,0-1-2 0 0,0 0-58 0 0,0-1-12 0 0,2-1 0 0 0</inkml:trace>
  <inkml:trace contextRef="#ctx0" brushRef="#br0" timeOffset="123">12457 1238 3339 0 0,'0'0'148'0'0,"0"0"30"0"0,-4 0-142 0 0,1 2-36 0 0,0 0 0 0 0,3-2 392 0 0,0 0 70 0 0,-2 5 14 0 0,2-2 4 0 0,2 2-694 0 0,0-1-138 0 0</inkml:trace>
  <inkml:trace contextRef="#ctx0" brushRef="#br0" timeOffset="124">12602 1516 3563 0 0,'0'0'158'0'0,"0"0"32"0"0,0 0-152 0 0,4 0-38 0 0,0 0 0 0 0,0 0 214 0 0,2-2 34 0 0,-4-1 8 0 0,4-1 2 0 0,-1 1-148 0 0,-3-3-30 0 0,1-2-8 0 0,1 4 0 0 0,-1-2-30 0 0,-2-1-6 0 0,3-1-2 0 0,-3 3 0 0 0,1-2 16 0 0,-2 1 4 0 0,0-1 0 0 0,0 3 0 0 0,-2-3 6 0 0,1 2 2 0 0,-3 1 0 0 0,0 0 0 0 0,-1 1-14 0 0,1 1-4 0 0,-4-1 0 0 0,1 2 0 0 0,-1 0-26 0 0,0 1-18 0 0,0 0 24 0 0,2 2-24 0 0,-1 1 0 0 0,3 1 0 0 0,-1 1 0 0 0,2 2 0 0 0,0-1 0 0 0,1 2 0 0 0,0 3 0 0 0,1-2-24 0 0,1 2-2 0 0,0-1 0 0 0,1 4 0 0 0,-1-4 0 0 0,2 4-52 0 0,0-3-10 0 0,0 1 0 0 0,2-1-1446 0 0,0-2-288 0 0</inkml:trace>
  <inkml:trace contextRef="#ctx0" brushRef="#br0" timeOffset="125">12842 1383 1727 0 0,'0'0'76'0'0,"0"0"16"0"0,0 0-74 0 0,0 0 510 0 0,-3 4 104 0 0,2-1 18 0 0,-2 1 6 0 0,3-4-360 0 0,-2 4-70 0 0,2-4-14 0 0,-4 5-4 0 0,4-5-48 0 0,0 0-8 0 0,0 0-4 0 0,0 0 0 0 0,0 0-58 0 0,0 3-10 0 0,0-3-4 0 0,0 0 0 0 0,0 0-32 0 0,0 0-6 0 0,0 0-2 0 0,0 0 0 0 0,0 0-16 0 0,0 0-4 0 0,0 0 0 0 0,0 0 0 0 0,0 0 0 0 0,0 0 16 0 0,0 0 0 0 0,0 0 2 0 0,0 0 0 0 0,0 0 16 0 0,0 0 4 0 0,0 0 0 0 0,0 0 0 0 0,0 0-14 0 0,0 0 0 0 0,0 0-2 0 0,0 0 0 0 0,0 0-16 0 0,0 0-4 0 0,0 0 0 0 0,0 0 0 0 0,0 0-2 0 0,-4 1-16 0 0,-1 0 24 0 0,-1 2-8 0 0,2-3-16 0 0,-1 1 20 0 0,0 0-20 0 0,-2 1 20 0 0,-1 2-20 0 0,1-1 0 0 0,-2 2 0 0 0,0 0 16 0 0,1 2-16 0 0,1 1 0 0 0,-1 1-20 0 0,4 0 20 0 0,-2 4-32 0 0,2-1 8 0 0,1 3 0 0 0,3 0 0 0 0,0-4 24 0 0,0 3-24 0 0,3-2 24 0 0,2 1-24 0 0,0-4 24 0 0,-1 1-24 0 0,4-2 24 0 0,0-2-24 0 0,0-3-4 0 0,1 0 0 0 0,-1-3 0 0 0,2 0 0 0 0,-1-2-36 0 0,3-1-6 0 0,-4-3-2 0 0,1-1 0 0 0,0-2-14 0 0,1-1-2 0 0,-2-4-2 0 0,2-7 0 0 0,0 0-36 0 0,-3 1-6 0 0,0-1-2 0 0,0-1 0 0 0,-4 0 42 0 0,0-1 8 0 0,-1 3 2 0 0,-2 0 0 0 0,1-2 58 0 0,-2 1 24 0 0,-1 1-16 0 0,-1 1 16 0 0,0-4 0 0 0,-4 4 0 0 0,0-4 0 0 0,4 10 0 0 0,-3 0 24 0 0,1 1-2 0 0,-2 2-2 0 0,2 2 0 0 0,2 3 70 0 0,-1 1 14 0 0,0 2 4 0 0,0 3 0 0 0,3 4 34 0 0,-2 3 6 0 0,2 1 2 0 0,0 2 0 0 0,1 5-106 0 0,1 1-20 0 0,-1 2-6 0 0,1 2 0 0 0,1 0-18 0 0,-1 4 0 0 0,3 3 0 0 0,-1 1 0 0 0,2 2 0 0 0,-2 1 0 0 0,3-2 0 0 0,2 15 0 0 0,0-9-64 0 0,1-2-22 0 0,-1-3-4 0 0,0-2-1590 0 0,3-1-320 0 0</inkml:trace>
  <inkml:trace contextRef="#ctx0" brushRef="#br0" timeOffset="126">10834 1959 919 0 0,'0'0'82'0'0,"0"0"-66"0"0,0 0 384 0 0,0 0 78 0 0,0 0 14 0 0,0 0 4 0 0,0 0-142 0 0,0 0-26 0 0,0 0-8 0 0,0 0 0 0 0,-2-3-96 0 0,1 1-22 0 0,-1-2-2 0 0,-1 4-2 0 0,0-2-58 0 0,-1 2-12 0 0,-2-1 0 0 0,2 1-2 0 0,-2 0-38 0 0,1 1-6 0 0,-2 3-2 0 0,1-1 0 0 0,-1-1-36 0 0,-1 4-8 0 0,-1-2-2 0 0,2 2 0 0 0,2 1-10 0 0,-2 0-4 0 0,1-2 0 0 0,2 2 0 0 0,0-1-20 0 0,1 1 0 0 0,2-3 0 0 0,-2 3 0 0 0,3-2 0 0 0,3-1 0 0 0,-3 0-18 0 0,1 0 18 0 0,1 2 0 0 0,0-3 0 0 0,2 1-16 0 0,0-1 16 0 0,4 2 0 0 0,-1-1-16 0 0,0 0 16 0 0,0 0 0 0 0,1 1-18 0 0,1-2 18 0 0,1 2 0 0 0,-1-1-18 0 0,0-3 18 0 0,1 4 0 0 0,0 0 0 0 0,0 0 0 0 0,-1-2 0 0 0,-1 2 0 0 0,1 2 0 0 0,-1-3 0 0 0,-1 1 0 0 0,-2-1 0 0 0,0 1 0 0 0,-3 2 22 0 0,-1-1-22 0 0,-1 0 0 0 0,0 0 0 0 0,-3 2 0 0 0,1 2 0 0 0,-4-2 0 0 0,1-2 20 0 0,-3 2-20 0 0,0-1 24 0 0,1-2-8 0 0,0 0 0 0 0,-4-1-16 0 0,2 2 16 0 0,-1-1-16 0 0,0-4 0 0 0,1 2 0 0 0,0-1 0 0 0,0 0-22 0 0,0-2 4 0 0,-2 0 0 0 0,2 0-190 0 0,1-2-36 0 0,0 0-8 0 0,0 1-1216 0 0,3-2-244 0 0</inkml:trace>
  <inkml:trace contextRef="#ctx0" brushRef="#br0" timeOffset="127">11177 2037 1495 0 0,'0'0'134'0'0,"0"0"-108"0"0,0 0 388 0 0,-3 3 76 0 0,-1-1 16 0 0,0-1 4 0 0,0-1-190 0 0,0 2-40 0 0,0-2-6 0 0,0 0-2 0 0,-1-2-82 0 0,-1 2-18 0 0,1 0-4 0 0,0-1 0 0 0,-1 1-56 0 0,-2 0-14 0 0,1 0-2 0 0,0 1 0 0 0,-3 1-44 0 0,1 1-10 0 0,0-2-2 0 0,-3 3 0 0 0,-1 2-24 0 0,1 0-16 0 0,3 0 16 0 0,-1-1-16 0 0,2 2 0 0 0,4 1 16 0 0,0-1-16 0 0,3 4 0 0 0,0 0 0 0 0,1-1 0 0 0,0 1 0 0 0,1 2 0 0 0,2-1 0 0 0,3 1-16 0 0,1 1 16 0 0,2-1-16 0 0,1-3-12 0 0,-1 2-2 0 0,3-3 0 0 0,-2-2 0 0 0,1-1-276 0 0,-2-1-56 0 0,0-2-12 0 0</inkml:trace>
  <inkml:trace contextRef="#ctx0" brushRef="#br0" timeOffset="128">11242 1854 2317 0 0,'0'7'102'0'0,"0"-3"22"0"0,0 1-100 0 0,-1 3-24 0 0,1 2 0 0 0,-1 0 0 0 0,1 1 136 0 0,0 4 20 0 0,0-2 4 0 0,0 2 2 0 0,0 0 8 0 0,0 1 2 0 0,0 0 0 0 0,0 1 0 0 0,1 3 20 0 0,-1 0 2 0 0,1 0 2 0 0,-1 2 0 0 0,2 4-52 0 0,-1 6-8 0 0,0 0-4 0 0,2-4 0 0 0,0-2-92 0 0,-2-9-16 0 0,0-1-6 0 0,5 0 0 0 0,-4 0-18 0 0,2-3 0 0 0,-1-2 0 0 0,0-1 0 0 0,-1-2-54 0 0,1-1 6 0 0,0-3 0 0 0,2-2 0 0 0,-3-4-2 0 0,1 1 0 0 0,0-3 0 0 0,-2-3 0 0 0,0-1 28 0 0,2-1 22 0 0,-1-1-26 0 0,0-2 10 0 0,-2 0 16 0 0,3 2-16 0 0,-3-3 16 0 0,4 2-16 0 0,-3-2 16 0 0,0 3 0 0 0,3 1 0 0 0,-2 3-16 0 0,-1-1 16 0 0,2 3 0 0 0,-1 1 0 0 0,1-1 0 0 0,0 8 0 0 0,3-1 0 0 0,-3 3 16 0 0,2 3 14 0 0,-2-1 2 0 0,2-1 2 0 0,-2 3 0 0 0,2-1-8 0 0,-1-1-2 0 0,0 0 0 0 0,0 0 0 0 0,0 0-24 0 0,0 0 0 0 0,0-2 16 0 0,0 2-16 0 0,1-2 0 0 0,2 2-24 0 0,-2-4 6 0 0,2 1 0 0 0,-2 0-378 0 0,-1-2-76 0 0,9-3-14 0 0,-5 1-2 0 0</inkml:trace>
  <inkml:trace contextRef="#ctx0" brushRef="#br0" timeOffset="129">11509 2320 805 0 0,'0'0'72'0'0,"4"-4"-72"0"0,0 1 0 0 0,-1-2 0 0 0,1 1 368 0 0,-2-2 58 0 0,1 0 14 0 0,1 2 0 0 0,0-4-106 0 0,-3 0-22 0 0,3-1-6 0 0,-2 1 0 0 0,-1-2-124 0 0,-1 3-26 0 0,0 0-4 0 0,0-1-2 0 0,-1 0 2 0 0,-1 0 0 0 0,1 0 0 0 0,-2 2 0 0 0,-1 0-56 0 0,0-1-12 0 0,0 1-2 0 0,-1-1 0 0 0,0 3-14 0 0,-2-1-4 0 0,0 1 0 0 0,1 3 0 0 0,-2-3-24 0 0,-2 4-4 0 0,3 1-2 0 0,1 3 0 0 0,-2 0-14 0 0,2 4-4 0 0,0 1 0 0 0,4 3 0 0 0,-1 0-16 0 0,-1 3 24 0 0,4-1-24 0 0,0 0 24 0 0,0-3-24 0 0,1 0 0 0 0,2 0-24 0 0,0 2 24 0 0,-1-4-16 0 0,2 2 16 0 0,0-2 0 0 0,1-1 0 0 0,0 0 0 0 0,3 1-18 0 0,-1-2 18 0 0,0-2 0 0 0,1-1-144 0 0,1-2-16 0 0,-1 0-4 0 0,2-2-1298 0 0,-2-2-258 0 0</inkml:trace>
  <inkml:trace contextRef="#ctx0" brushRef="#br0" timeOffset="130">11752 2187 1151 0 0,'0'0'50'0'0,"0"0"12"0"0,-2 0-62 0 0,-2 2 0 0 0,-1-2 684 0 0,1 1 124 0 0,4-1 26 0 0,-2 3 6 0 0,-2 0-514 0 0,-3 0-102 0 0,2 3-22 0 0,-2-4-2 0 0,2 2-80 0 0,-1 0-16 0 0,-3 1-4 0 0,3-1 0 0 0,-2 3-44 0 0,3-1-8 0 0,-2-1 0 0 0,1 3-2 0 0,0 0-20 0 0,2-1-2 0 0,-1 3-2 0 0,2-1 0 0 0,2-1-22 0 0,-1 0 24 0 0,2 1-24 0 0,2 2 24 0 0,-1-3-24 0 0,2-3 0 0 0,1 2 0 0 0,0-5 0 0 0,0 4-16 0 0,0-4 16 0 0,2-2-20 0 0,0 0 20 0 0,-1-2-32 0 0,2-1 8 0 0,0-2 0 0 0,0-3 0 0 0,1-1-34 0 0,-3-5-6 0 0,2 2-2 0 0,-2-2 0 0 0,2-4-252 0 0,-2 0-50 0 0,2-1-8 0 0,-2-2-4 0 0,1 1 100 0 0,-1-1 22 0 0,1 1 2 0 0,-3-1 2 0 0,0 0 72 0 0,1-2 14 0 0,-1 3 4 0 0,-2 0 0 0 0,1 1 140 0 0,0 1 24 0 0,-2 2 16 0 0,0 3-16 0 0,-2 2 142 0 0,0 5 16 0 0,1 0 2 0 0,1 6 2 0 0,0 0 224 0 0,-3 3 46 0 0,-1 1 8 0 0,2 4 0 0 0,0 3-238 0 0,0-1-48 0 0,2 5-10 0 0,-2 0 0 0 0,2 3-88 0 0,2 1-16 0 0,-2-1-2 0 0,2 1-2 0 0,-1 3-18 0 0,0 1-2 0 0,3-1-16 0 0,-1 1 24 0 0,0 0-24 0 0,2-4 0 0 0,-2 1-24 0 0,2-1 24 0 0,-1 0-398 0 0,1-4-66 0 0</inkml:trace>
  <inkml:trace contextRef="#ctx0" brushRef="#br0" timeOffset="131">11892 2175 3779 0 0,'0'0'168'0'0,"0"4"32"0"0,-1 2-160 0 0,-2 0-40 0 0,3 1 0 0 0,-1 2 0 0 0,1 1 210 0 0,1 2 34 0 0,2 0 6 0 0,-2 1 2 0 0,3 2-158 0 0,2-3-32 0 0,-1 1-6 0 0,-1 1-2 0 0,2-1-22 0 0,1-1-6 0 0,-1-3 0 0 0,1 2 0 0 0,1-5 10 0 0,-1 2 2 0 0,0-3 0 0 0,1 1 0 0 0,-3-3-2 0 0,2-2 0 0 0,-1 0 0 0 0,1-1 0 0 0,-3-1-4 0 0,1-2 0 0 0,-2-1 0 0 0,1 0 0 0 0,-2-2-4 0 0,0-1-2 0 0,-1-2 0 0 0,-1 0 0 0 0,0-1 4 0 0,0 2 0 0 0,-1-2 0 0 0,-1-3 0 0 0,1 3-8 0 0,0-1-2 0 0,-3 0 0 0 0,3-2 0 0 0,-5-4-36 0 0,3 4-8 0 0,1 0-2 0 0,-2 1 0 0 0,1 4-270 0 0,2 0-56 0 0,0 4-8 0 0</inkml:trace>
  <inkml:trace contextRef="#ctx0" brushRef="#br0" timeOffset="132">12044 1934 2879 0 0,'1'3'256'0'0,"-1"1"-206"0"0,2 5-50 0 0,0-2 0 0 0,1 3 408 0 0,-2 3 70 0 0,2-1 14 0 0,1 6 4 0 0,-2 0-248 0 0,2-1-48 0 0,-1 2-8 0 0,2 0-4 0 0,-2 4-74 0 0,2-1-14 0 0,-1 0-4 0 0,2 0 0 0 0,-2-2-58 0 0,2 2-14 0 0,-1-3 0 0 0,1 1-2 0 0,1-1-22 0 0,-2-3-34 0 0,0 0 8 0 0,0-4 2 0 0,2 1-232 0 0,-3-2-48 0 0,2-4-8 0 0</inkml:trace>
  <inkml:trace contextRef="#ctx0" brushRef="#br0" timeOffset="133">12211 2298 2417 0 0,'0'0'106'0'0,"2"2"24"0"0,0 4-104 0 0,-1-3-26 0 0,-1 3 0 0 0,3-3 0 0 0,1 2 472 0 0,-1-2 90 0 0,0 1 18 0 0,2-2 4 0 0,-1 1-410 0 0,1 1-82 0 0,0-3-16 0 0,1-1-4 0 0,2 0-36 0 0,0 0-8 0 0,0-1-2 0 0,-2-1 0 0 0,2 0-26 0 0,0-1 22 0 0,0 1-22 0 0,0-4 20 0 0,0 2-20 0 0,0-2 0 0 0,-3-1 0 0 0,2 0 0 0 0,0 2 0 0 0,-3-3 0 0 0,1 0 16 0 0,-3 0-16 0 0,1 0 0 0 0,-3 0 0 0 0,0 0 18 0 0,0 0-18 0 0,-4 2 0 0 0,2-2 0 0 0,-5 0 0 0 0,0 2 0 0 0,-1 0 26 0 0,-1 1-2 0 0,0 2-2 0 0,1-1 0 0 0,0 4 6 0 0,0 3 2 0 0,-1 1 0 0 0,2 1 0 0 0,-1 3 60 0 0,4 1 14 0 0,-1 3 0 0 0,2 1 2 0 0,2 3-54 0 0,1 2-12 0 0,1-1 0 0 0,0-1-2 0 0,2 0-38 0 0,2 0-18 0 0,2-3 2 0 0,0 0-1650 0 0,-1-1-330 0 0</inkml:trace>
  <inkml:trace contextRef="#ctx0" brushRef="#br0" timeOffset="134">10756 5567 689 0 0,'0'0'62'0'0,"0"0"332"0"0,0 0 68 0 0,0 0 12 0 0,0 0 4 0 0,0 0-208 0 0,0 0-42 0 0,0 0-8 0 0,0 0-2 0 0,0-3-110 0 0,0 3-22 0 0,0 0-6 0 0,0 0 0 0 0,0 0-28 0 0,0 0-6 0 0,0 0-2 0 0,0 0 0 0 0,0 0 18 0 0,0 0 2 0 0,0 0 2 0 0,0 0 0 0 0,0 0-2 0 0,0 0-2 0 0,-2-1 0 0 0,2 1 0 0 0,0 0-8 0 0,0 0-2 0 0,0 0 0 0 0,0 0 0 0 0,-4-2 4 0 0,4 2 2 0 0,0 0 0 0 0,0 0 0 0 0,0-5-20 0 0,-1 4-6 0 0,1 1 0 0 0,0 0 0 0 0,-1-3-12 0 0,1 3-4 0 0,0 0 0 0 0,0 0 0 0 0,0 0 0 0 0,0 0 0 0 0,0 0 0 0 0,0 0 0 0 0,0 0 14 0 0,0 0 2 0 0,0 0 0 0 0,0 0 0 0 0,0 0 8 0 0,0 0 0 0 0,0 0 2 0 0,0 0 0 0 0,0 0 0 0 0,0 0 0 0 0,0 0 0 0 0,0 0 0 0 0,0 0-10 0 0,0 0-4 0 0,0 0 0 0 0,0 0 0 0 0,0 0-8 0 0,0 0-2 0 0,0 0 0 0 0,0 0 0 0 0,0 0 6 0 0,0 0 0 0 0,0 0-8 0 0,0 0 8 0 0,-2 2-8 0 0,2-2 0 0 0,0 0 0 0 0,0 0 0 0 0,0 0 0 0 0,-4 2 8 0 0,4-2 2 0 0,0 0 0 0 0,0 0 0 0 0,0 0-4 0 0,0 0-2 0 0,-3 2 0 0 0,3-2 0 0 0,0 0-2 0 0,0 4-18 0 0,0-4 16 0 0,0 4-16 0 0,-1 0 24 0 0,1-4-2 0 0,0 4-2 0 0,0 0 0 0 0,0 0-4 0 0,0 1-16 0 0,0-1 24 0 0,0 2-8 0 0,0 1-16 0 0,1 1 0 0 0,-1-4 0 0 0,2 4 16 0 0,-1 0-16 0 0,-1 0 0 0 0,3-1 0 0 0,-2 1 0 0 0,1-1 0 0 0,-1 3 0 0 0,0-1 0 0 0,2 2 0 0 0,-2-3 0 0 0,-1 4 0 0 0,2-2 0 0 0,-2 1 0 0 0,-2-3 0 0 0,2 0 0 0 0,-1 1 0 0 0,-2 0 0 0 0,2 2 0 0 0,0-3 0 0 0,1 0 0 0 0,-3-1 0 0 0,0 0 0 0 0,0 0 0 0 0,2-2 0 0 0,-2 0 0 0 0,1-4 0 0 0,-1-1 0 0 0,-2-1 0 0 0,4-2 0 0 0,-2 0 16 0 0,2-4-16 0 0,-2 1 0 0 0,2-3 0 0 0,1 0 0 0 0,-2 0 0 0 0,2-3 0 0 0,0 3 0 0 0,0 0 0 0 0,2-5 0 0 0,-1-4 0 0 0,-1 3 0 0 0,3 3 0 0 0,-1 1 0 0 0,0-7 0 0 0,-1-2 0 0 0,2 0 0 0 0,-1-2 0 0 0,1-2 0 0 0,1 1 0 0 0,-2 1 0 0 0,4-1 0 0 0,-2 5 0 0 0,3-2 0 0 0,-2 1 0 0 0,0 2 0 0 0,0 3 0 0 0,0-5 16 0 0,1 4-16 0 0,1 1 16 0 0,-2-1 0 0 0,0 5-16 0 0,1-4 24 0 0,0 5-8 0 0,-2 1-16 0 0,3 0 16 0 0,-2 3-16 0 0,-1 0 16 0 0,1 2 0 0 0,-2 0-16 0 0,0 2 24 0 0,1 1-8 0 0,-2 1-16 0 0,4-1 20 0 0,-4 3-20 0 0,4-3 20 0 0,-4 1-20 0 0,0 2 0 0 0,2 2 18 0 0,-2-1-18 0 0,0 1 16 0 0,-1 3-16 0 0,2-1 16 0 0,-2-1-16 0 0,-1 5 18 0 0,0-2-18 0 0,0-1 24 0 0,-1 2-24 0 0,-2 0 18 0 0,2 1-18 0 0,-2 1 0 0 0,-1-3 18 0 0,1 0-18 0 0,1 1 0 0 0,-3 2 18 0 0,3-6-18 0 0,-1 1 0 0 0,-1 1 0 0 0,0 1 0 0 0,0-1 0 0 0,2-1 0 0 0,-2-2 0 0 0,1 0 0 0 0,2 2 0 0 0,-2-2 0 0 0,1-1-16 0 0,2-4 0 0 0,0 0 0 0 0,0 0 0 0 0,0 0 0 0 0,0 0 0 0 0,0 0-6 0 0,0 0 0 0 0,0 0 0 0 0,0 0 0 0 0,0 0 2 0 0,2-2 20 0 0,0-2-20 0 0,-2 1 20 0 0,1 0 0 0 0,0-1 0 0 0,-1 2-16 0 0,1-1 16 0 0,1-2 0 0 0,-2-1 0 0 0,2 4 0 0 0,-2 2-20 0 0,0 0 0 0 0,0 0-28 0 0,0 0-4 0 0,0 0-2 0 0,0 0 0 0 0,0 0-10 0 0,0 0 0 0 0,0 0-2 0 0,0 0 0 0 0,0 0 12 0 0,0 0 4 0 0,0 0 0 0 0,0 0 0 0 0,0 0 24 0 0,0 0 4 0 0,0 0 2 0 0,0 0 0 0 0,0 0 2 0 0,0 0 0 0 0,0 0 0 0 0,0 0 0 0 0,0-4-162 0 0,0 4-32 0 0,0 0-6 0 0,0 0-1172 0 0,2-4-234 0 0</inkml:trace>
  <inkml:trace contextRef="#ctx0" brushRef="#br0" timeOffset="135">10781 5570 1999 0 0,'0'0'88'0'0,"0"0"20"0"0,0 0-86 0 0,0 0 162 0 0,0 0 34 0 0,0 0 6 0 0,0 0 2 0 0,0 0-86 0 0,0 0-18 0 0,0-4-2 0 0,0 4-2 0 0,0-3-50 0 0,0 3-10 0 0,0 0-2 0 0,1-1 0 0 0,-1-3-30 0 0,0 4-6 0 0,0 0-2 0 0,0 0 0 0 0,0 0-2 0 0,0 0 0 0 0,0 0 0 0 0,0 0 0 0 0,0 0 0 0 0,0 0 0 0 0,0 0 0 0 0,0 0 0 0 0,0 0 50 0 0,0 0 10 0 0,0 0 2 0 0,-1 4 0 0 0,-1-3 2 0 0,2-1 2 0 0,-3 4 0 0 0,3-4 0 0 0,0 0-4 0 0,-3 4-2 0 0,0 3 0 0 0,2-3 0 0 0,-3 1-22 0 0,1-1-6 0 0,2 3 0 0 0,-3 0 0 0 0,3-1-22 0 0,-5-1-4 0 0,5 1-2 0 0,0 0 0 0 0,-2 2-20 0 0,-1-4 0 0 0,1 2 0 0 0,2-2 16 0 0,-3 1 0 0 0,1-1 0 0 0,1-2 0 0 0,-1 0 0 0 0,0 0 8 0 0,2 0 2 0 0,1-2 0 0 0,-4 0 0 0 0,4 0 4 0 0,0 0 0 0 0,0 0 0 0 0,-1-2 0 0 0,-1-2-6 0 0,1 2 0 0 0,1 2 0 0 0,0 0 0 0 0,0 0-2 0 0,0 0-2 0 0,0-3-20 0 0,0 1 0 0 0,1-2 0 0 0,-1 0 0 0 0,3 2 0 0 0,1-3 0 0 0,-1 0 0 0 0,2-1 0 0 0,1 1 0 0 0,-2-2 0 0 0,5-1 0 0 0,-1 3 0 0 0,-2-3 0 0 0,1 1 0 0 0,0 1 0 0 0,0-1 0 0 0,0 2 0 0 0,1-1 0 0 0,-1 3 0 0 0,-1-3 0 0 0,0 1 0 0 0,0 2 0 0 0,0 1 0 0 0,-1-2 0 0 0,-1 2 0 0 0,-2 0 16 0 0,2 2 6 0 0,-4 0-6 0 0,3 1-16 0 0,0 2 24 0 0,1 1 34 0 0,-3 0 6 0 0,0 2 2 0 0,-1 1 0 0 0,0 1-8 0 0,2 0-2 0 0,-2 0 0 0 0,1 1 0 0 0,-1 2-16 0 0,0-2-2 0 0,0 2-2 0 0,3-1 0 0 0,-3 0-18 0 0,0-1-2 0 0,0 1-16 0 0,0 0 24 0 0,0-2-24 0 0,0 4 0 0 0,0-2 0 0 0,0-1 0 0 0,0 1 16 0 0,-3-2-16 0 0,3 1 0 0 0,0 0 0 0 0,0-1 0 0 0,0 2 0 0 0,0-4 0 0 0,0 1 0 0 0,3-1-218 0 0,-3-1-30 0 0,0-5-8 0 0,1 5-1306 0 0,-1-5-262 0 0</inkml:trace>
  <inkml:trace contextRef="#ctx0" brushRef="#br0" timeOffset="136">10937 5680 1727 0 0,'0'0'152'0'0,"0"0"-120"0"0,1 3-32 0 0,-2 4 470 0 0,1-5 88 0 0,0-2 18 0 0,-2 6 2 0 0,0 0-200 0 0,2-2-40 0 0,-1 2-8 0 0,-1-2-2 0 0,2 1-134 0 0,-1 0-26 0 0,1-2-8 0 0,0-1 0 0 0,0-2-104 0 0,0 6-20 0 0,0-3-4 0 0,0-3-2 0 0,3 6-30 0 0,-3-4 0 0 0,0-2-124 0 0,0 0-24 0 0,3 7-4 0 0,-1-1-2 0 0,0-4-254 0 0,-2-2-48 0 0,0 0-12 0 0</inkml:trace>
  <inkml:trace contextRef="#ctx0" brushRef="#br0" timeOffset="137">11147 5624 2417 0 0,'0'0'106'0'0,"0"0"24"0"0,1-4-104 0 0,-1 0-26 0 0,0 1 568 0 0,0 3 106 0 0,0 0 22 0 0,0 0 6 0 0,0-2-398 0 0,-3-1-80 0 0,3 3-16 0 0,-3 3-4 0 0,0-2-108 0 0,0 0-24 0 0,-2 1-2 0 0,2 1-2 0 0,-4 3-36 0 0,1-2-8 0 0,2 0-2 0 0,-1 1 0 0 0,-2 2-22 0 0,3-2 0 0 0,-1 0 0 0 0,2 2 0 0 0,-1-2 0 0 0,1 3 0 0 0,2-2-20 0 0,0-2 20 0 0,1 2-18 0 0,0-1 18 0 0,1-1-16 0 0,0 2 16 0 0,2-4-16 0 0,1 4 16 0 0,0-2-16 0 0,1-4 16 0 0,-1-3-18 0 0,3 3 18 0 0,0 7-20 0 0,-2-1 20 0 0,0-3 0 0 0,2-2-18 0 0,1 3 18 0 0,-3-1 0 0 0,0 1 0 0 0,2 0 0 0 0,-2-2 0 0 0,1 3-16 0 0,-3-3 16 0 0,1 1 0 0 0,1 2 0 0 0,-3 2 0 0 0,-2-2 0 0 0,0 2 16 0 0,-1-1-16 0 0,0 1 16 0 0,-4 1-16 0 0,3 0 16 0 0,-3 0-16 0 0,1-1 16 0 0,-3 0-16 0 0,2 1 16 0 0,1-1-16 0 0,-1-3 0 0 0,1 0 16 0 0,-2 2-16 0 0,2-3 0 0 0,-1 3-80 0 0,1-4-24 0 0,0 2-4 0 0,0-2-2 0 0,-1-1-246 0 0,2 0-50 0 0,-1-2-10 0 0</inkml:trace>
  <inkml:trace contextRef="#ctx0" brushRef="#br0" timeOffset="138">11363 5321 2187 0 0,'0'0'194'0'0,"0"0"-154"0"0,0 0 510 0 0,0 0 102 0 0,0 0 20 0 0,0 0 6 0 0,0 0-362 0 0,0 0-72 0 0,1 2-14 0 0,0 4-4 0 0,1-2-84 0 0,0 1-18 0 0,0 1-4 0 0,-1 3 0 0 0,-1-1-58 0 0,1-2-14 0 0,1 5 0 0 0,0-1-2 0 0,-2 2-10 0 0,2 2-2 0 0,-2 0 0 0 0,0-1 0 0 0,0 2 0 0 0,-2 1 0 0 0,0 2 0 0 0,0 4 0 0 0,1-4-10 0 0,-2 1 0 0 0,1 2-2 0 0,-2 6 0 0 0,0-3-22 0 0,1 1 0 0 0,-1-1 0 0 0,0-3 16 0 0,3 0-16 0 0,-2-3 0 0 0,0 2 0 0 0,3-2 0 0 0,0-4 0 0 0,0-2 0 0 0,3-1 0 0 0,0-2 0 0 0,-3-3 0 0 0,3-4 0 0 0,-1 2-22 0 0,1-1 22 0 0,-3-3-30 0 0,0 0 6 0 0,3 0 0 0 0,1-4 0 0 0,-2 0 24 0 0,1-3-18 0 0,2 2 18 0 0,-2-1-16 0 0,-1-3 16 0 0,1-1 0 0 0,1 2 0 0 0,-1 0 0 0 0,-1-2 30 0 0,1 1-4 0 0,1 1 0 0 0,0-1 0 0 0,0 0 2 0 0,3-1 0 0 0,-4 0 0 0 0,6-1 0 0 0,-3-1-28 0 0,3-1 18 0 0,1 1-18 0 0,-1-3 16 0 0,0 1-16 0 0,1 0 0 0 0,1 0 0 0 0,-3 2 0 0 0,2-1 0 0 0,0 1 0 0 0,-2-1 0 0 0,2 1 0 0 0,-1-2 0 0 0,2 4 0 0 0,-5-2 0 0 0,2 2 0 0 0,4-1-24 0 0,-4 1-8 0 0,-3 2 0 0 0,2 2-2 0 0,-2-1-120 0 0,-1 4-24 0 0,0-1-6 0 0,-4 4 0 0 0,4 3-232 0 0,2-2-48 0 0</inkml:trace>
  <inkml:trace contextRef="#ctx0" brushRef="#br0" timeOffset="139">11431 5641 2879 0 0,'0'0'256'0'0,"0"0"-206"0"0,1 4-50 0 0,0 0 0 0 0,2 1 448 0 0,-2-2 78 0 0,2 2 16 0 0,0-1 2 0 0,-1 3-232 0 0,2 0-46 0 0,2-3-10 0 0,-4 2 0 0 0,2 1-142 0 0,0 1-26 0 0,2 0-8 0 0,-1-2 0 0 0,1 0-60 0 0,2 2-20 0 0,-1 0 0 0 0,2 0 0 0 0,1-2-106 0 0,-1 1-36 0 0,0-5-6 0 0,3 4-1558 0 0,-1-3-312 0 0</inkml:trace>
  <inkml:trace contextRef="#ctx0" brushRef="#br0" timeOffset="140">12174 5400 229 0 0,'0'0'20'0'0,"4"2"526"0"0,-4-2 106 0 0,0 0 20 0 0,2 2 6 0 0,-2-2-342 0 0,0 0-66 0 0,0 0-14 0 0,3 0-4 0 0,-3 0-42 0 0,4 0-8 0 0,-4 0-2 0 0,0 0 0 0 0,3-4-30 0 0,-2 2-6 0 0,-1 2-2 0 0,0 0 0 0 0,0 0-26 0 0,-1-2-4 0 0,1-3-2 0 0,-3 2 0 0 0,2-3-26 0 0,-3 4-8 0 0,1-1 0 0 0,-1-1 0 0 0,0 2-24 0 0,-2 0-4 0 0,-1 0-2 0 0,2-1 0 0 0,-2 2-14 0 0,1-1-4 0 0,-3 2 0 0 0,0 0 0 0 0,0 0-10 0 0,-2 2-4 0 0,1-1 0 0 0,-1 2 0 0 0,-3 3-8 0 0,1 2-2 0 0,0 3 0 0 0,1 1 0 0 0,2-2-24 0 0,-1 4 0 0 0,2 2 16 0 0,1-2-16 0 0,0 2 0 0 0,4 4 0 0 0,-1-1 0 0 0,2-1 0 0 0,2 3 0 0 0,-2-1-16 0 0,3-1 16 0 0,3 1 0 0 0,-2-3-18 0 0,0-1 18 0 0,5-3 0 0 0,-3 3-18 0 0,4-1 0 0 0,1-5 0 0 0,0 0 0 0 0,0-3 0 0 0,1 3-52 0 0,0-5-10 0 0,2-2 0 0 0,1 1-2 0 0,0-2-218 0 0,1 0-44 0 0,-2-1-8 0 0</inkml:trace>
  <inkml:trace contextRef="#ctx0" brushRef="#br0" timeOffset="141">12257 5153 3835 0 0,'2'17'170'0'0,"-2"-10"36"0"0,0 4-166 0 0,0 3-40 0 0,0 0 0 0 0,0 6 0 0 0,0-6 336 0 0,0 6 56 0 0,0 0 14 0 0,-2 1 2 0 0,2-1-208 0 0,0 3-42 0 0,0-2-8 0 0,0 4-2 0 0,-1 0-86 0 0,1 1-18 0 0,1 0-4 0 0,-1 1 0 0 0,2-1-40 0 0,-1 7-20 0 0,2-2 2 0 0,-1-5 0 0 0,1-2-292 0 0,2-1-58 0 0,0-2-10 0 0,-1-5-1870 0 0</inkml:trace>
  <inkml:trace contextRef="#ctx0" brushRef="#br0" timeOffset="142">12508 5527 1727 0 0,'0'0'152'0'0,"-1"2"-120"0"0,0 0-32 0 0,-2 2 0 0 0,-2 0 696 0 0,2-1 136 0 0,-4 2 24 0 0,1 1 8 0 0,2-2-470 0 0,-7 3-92 0 0,3 0-20 0 0,-1 1-2 0 0,0 1-136 0 0,-1 1-28 0 0,4-2-4 0 0,-2-1-2 0 0,0 3-72 0 0,0 1-14 0 0,3 0-4 0 0,-2 0 0 0 0,0 0-20 0 0,3 1 0 0 0,0-2 0 0 0,2 4 0 0 0,0-5 0 0 0,2 0 0 0 0,2 0 0 0 0,-1-1 0 0 0,2-4 0 0 0,1 0-18 0 0,0-2 18 0 0,1-2-20 0 0,0 0-14 0 0,-1-2-4 0 0,3-2 0 0 0,-1 0 0 0 0,0-1-42 0 0,-1 0-10 0 0,-1-3-2 0 0,0 1 0 0 0,0-1-10 0 0,0-1-2 0 0,-1-1 0 0 0,1 1 0 0 0,-3-1 24 0 0,2 0 2 0 0,-2 2 2 0 0,2-1 0 0 0,-3 3 40 0 0,1 0 8 0 0,0 1 2 0 0,-1 1 0 0 0,2 0 26 0 0,-2 4 56 0 0,0 0 0 0 0,2 4-2 0 0,1 0 0 0 0,-1 1-6 0 0,1 3 0 0 0,0 0 0 0 0,0 1 0 0 0,2 0-14 0 0,-2 2-2 0 0,-1-1-2 0 0,3 3 0 0 0,-2-4-14 0 0,2 2 0 0 0,-2-2-16 0 0,1 1 24 0 0,0 0-24 0 0,0-2 0 0 0,0 1 0 0 0,-1-4 0 0 0,1 1-112 0 0,0-1-30 0 0,0-1-4 0 0,-2-3-1424 0 0,-2-1-286 0 0</inkml:trace>
  <inkml:trace contextRef="#ctx0" brushRef="#br0" timeOffset="143">12664 5490 1957 0 0,'0'0'86'0'0,"0"0"18"0"0,0 0-82 0 0,-1 0-22 0 0,-3 0 0 0 0,1 0 0 0 0,1 1 678 0 0,-4 2 130 0 0,0-2 28 0 0,2 2 4 0 0,-4 1-498 0 0,0 0-102 0 0,1 2-18 0 0,-2 2-6 0 0,1 0-118 0 0,1 0-24 0 0,1 2-4 0 0,2-1-2 0 0,0-1-48 0 0,1-2-20 0 0,3 2 16 0 0,0 0-16 0 0,0-2 0 0 0,1 1 0 0 0,1-1 0 0 0,2 1-22 0 0,-2-2 22 0 0,4 1-24 0 0,0 0 24 0 0,0-2-24 0 0,0 1 24 0 0,2 2 0 0 0,0-4-18 0 0,3 4 18 0 0,-3 0 0 0 0,1-2-18 0 0,3-1 18 0 0,-3 0 0 0 0,-1 1-26 0 0,1-2 8 0 0,-2 3 2 0 0,1-3 0 0 0,-3 3 16 0 0,1-1 0 0 0,-4 0-18 0 0,0 2 18 0 0,0-2 0 0 0,-2 0 0 0 0,-2 4 0 0 0,0 0 0 0 0,0-3 0 0 0,-4 2 0 0 0,1-1 18 0 0,-2 1-18 0 0,-1-1 0 0 0,-1-2 16 0 0,1 1-16 0 0,-1 1 0 0 0,1-3 0 0 0,-1 0-26 0 0,-2-1 2 0 0,2 1 2 0 0,-1-3-228 0 0,3 0-46 0 0,-1-1-10 0 0,-2-1-1968 0 0</inkml:trace>
  <inkml:trace contextRef="#ctx0" brushRef="#br0" timeOffset="144">12857 5517 1727 0 0,'0'0'152'0'0,"0"0"-120"0"0,0 0 648 0 0,0 0 128 0 0,0 0 28 0 0,0 0 4 0 0,-3 2-438 0 0,-2-1-88 0 0,1 2-18 0 0,-1-2-2 0 0,-1 3-166 0 0,1 1-32 0 0,-2 0-6 0 0,1-1-2 0 0,-1 2-50 0 0,2 0-12 0 0,1-2-2 0 0,0 2 0 0 0,0-1-24 0 0,1 4 22 0 0,1-4-22 0 0,-1 3 20 0 0,2 0-20 0 0,1 0 0 0 0,0 0 0 0 0,0 0 0 0 0,0-2 0 0 0,1 2 0 0 0,2-1 0 0 0,-1-2 0 0 0,1 1 0 0 0,2 0 0 0 0,-2-1 0 0 0,3 3 0 0 0,1-1 0 0 0,0 0 0 0 0,-2-1 0 0 0,2 0 0 0 0,-1 0 0 0 0,1 1 0 0 0,-2-3-20 0 0,2 1 20 0 0,-2 2 0 0 0,-1-3-18 0 0,2 1 18 0 0,-3 2 0 0 0,0-2 0 0 0,-2 1 0 0 0,-1 1 0 0 0,0 0 0 0 0,-1 1 0 0 0,-4 1 0 0 0,2 0 0 0 0,-3 1 0 0 0,-1-2 0 0 0,-1 1-32 0 0,-1-1 8 0 0,-1-2 0 0 0,1-1-186 0 0,-3 0-38 0 0,3-4-8 0 0</inkml:trace>
  <inkml:trace contextRef="#ctx0" brushRef="#br0" timeOffset="145">13016 5507 1381 0 0,'0'0'122'0'0,"0"0"-98"0"0,-2 1-24 0 0,-2 2 0 0 0,1-2 394 0 0,0 1 74 0 0,2 1 14 0 0,-2-1 4 0 0,1 1-218 0 0,0-1-44 0 0,1 2-8 0 0,-2 0 0 0 0,2 0-6 0 0,1 0 0 0 0,0 3 0 0 0,0-2 0 0 0,0 0-48 0 0,1 2-10 0 0,-1 2 0 0 0,3 1-2 0 0,-2 0-24 0 0,-1 1-6 0 0,2 0 0 0 0,-2 2 0 0 0,1 0-36 0 0,0 0-8 0 0,-1 2-2 0 0,0-2 0 0 0,0 0-50 0 0,-1 4-8 0 0,1-4-16 0 0,1 1 22 0 0,-1 0-22 0 0,3-3 0 0 0,-2 0-20 0 0,1 0 20 0 0,-1-3-282 0 0,0-3-46 0 0,-1-5-8 0 0</inkml:trace>
  <inkml:trace contextRef="#ctx0" brushRef="#br0" timeOffset="146">12890 5281 2303 0 0,'0'0'204'0'0,"0"0"-164"0"0,-1 3 304 0 0,-1 1 62 0 0,-2-2 10 0 0,4 4 4 0 0,0-2-402 0 0,0 3-80 0 0</inkml:trace>
  <inkml:trace contextRef="#ctx0" brushRef="#br0" timeOffset="147">13320 5217 1727 0 0,'0'0'152'0'0,"-3"-3"-120"0"0,-1 2-32 0 0,-3-2 0 0 0,1-1 608 0 0,1 3 118 0 0,-1-2 22 0 0,-2-1 4 0 0,-2 2-456 0 0,1 0-94 0 0,-2 0-18 0 0,1 0-2 0 0,1 2-96 0 0,-2 0-20 0 0,0 0-2 0 0,2 2-2 0 0,0 2-18 0 0,-1 0-4 0 0,1 1 0 0 0,3 3 0 0 0,-1 0 0 0 0,2 2 0 0 0,-1 0 0 0 0,4 3 0 0 0,-2-1-16 0 0,2 2-6 0 0,1 1 0 0 0,-2-2 0 0 0,3 3-18 0 0,0 2 0 0 0,0 3 0 0 0,0-3 0 0 0,2 1 0 0 0,-1 3 0 0 0,0 2 0 0 0,4 1 0 0 0,-3 2 0 0 0,1 2 0 0 0,1-1 0 0 0,0 3 0 0 0,2-4 0 0 0,1 0-34 0 0,-1-1 4 0 0,-2 0 2 0 0,5-3-150 0 0,-3 0-30 0 0,1-4-8 0 0,-1-2 0 0 0,0-1-120 0 0,0-3-24 0 0,1-2-4 0 0</inkml:trace>
  <inkml:trace contextRef="#ctx0" brushRef="#br0" timeOffset="148">13049 5606 2417 0 0,'0'0'106'0'0,"0"0"24"0"0,0 0-104 0 0,0 0 368 0 0,3 1 74 0 0,2-1 14 0 0,1 2 4 0 0,-3 0-304 0 0,3 0-62 0 0,-1-1-10 0 0,3-1-4 0 0,0 0-76 0 0,4 2-30 0 0,-3-2 22 0 0,0 0-22 0 0,4-2 0 0 0,1 1 0 0 0,2 1 0 0 0,0-2-1360 0 0,1 0-264 0 0</inkml:trace>
  <inkml:trace contextRef="#ctx0" brushRef="#br0" timeOffset="149">13351 5546 1611 0 0,'-6'4'72'0'0,"3"0"14"0"0,0-1-70 0 0,-1 3-16 0 0,1-2 0 0 0,0 3 0 0 0,-1 1 508 0 0,3 1 98 0 0,0 3 18 0 0,0 0 6 0 0,1-1-406 0 0,0 2-80 0 0,0 2-16 0 0,1-3-2 0 0,0 2-70 0 0,0-2-16 0 0,1 1 0 0 0,0-1-2 0 0,0 0-58 0 0,0-1-12 0 0,3-1 0 0 0</inkml:trace>
  <inkml:trace contextRef="#ctx0" brushRef="#br0" timeOffset="150">13295 5371 3339 0 0,'0'0'148'0'0,"0"0"30"0"0,-4 0-142 0 0,2 3-36 0 0,-2-2 0 0 0,4-1 392 0 0,0 0 70 0 0,-2 6 14 0 0,2-4 4 0 0,2 3-694 0 0,0-1-138 0 0</inkml:trace>
  <inkml:trace contextRef="#ctx0" brushRef="#br0" timeOffset="151">13440 5649 3563 0 0,'0'0'158'0'0,"0"0"32"0"0,0 0-152 0 0,4 0-38 0 0,0 0 0 0 0,0 0 214 0 0,1-1 34 0 0,-2-2 8 0 0,3-1 2 0 0,-1 0-148 0 0,-2-1-30 0 0,-1-3-8 0 0,2 4 0 0 0,-1-3-30 0 0,-2 1-6 0 0,3-2-2 0 0,-3 2 0 0 0,1 0 16 0 0,-2-1 4 0 0,0 0 0 0 0,0 3 0 0 0,-2-2 6 0 0,1 1 2 0 0,-3 0 0 0 0,0 1 0 0 0,-1 2-14 0 0,1-1-4 0 0,-4 1 0 0 0,1 0 0 0 0,-1 1-26 0 0,0 1-18 0 0,0 0 24 0 0,2 3-24 0 0,-1-1 0 0 0,3 2 0 0 0,-1 1 0 0 0,2 2 0 0 0,1 0 0 0 0,-1 1 0 0 0,2 2 0 0 0,-1 0-24 0 0,2 0-2 0 0,0 1 0 0 0,2 2 0 0 0,-2-2 0 0 0,1 2-52 0 0,2-1-10 0 0,-2 0 0 0 0,3-1-1446 0 0,0-2-288 0 0</inkml:trace>
  <inkml:trace contextRef="#ctx0" brushRef="#br0" timeOffset="152">13680 5517 1727 0 0,'0'0'76'0'0,"0"0"16"0"0,0 0-74 0 0,0 0 510 0 0,-3 3 104 0 0,2 0 18 0 0,-1 1 6 0 0,2-4-360 0 0,-3 4-70 0 0,3-4-14 0 0,-4 6-4 0 0,4-6-48 0 0,0 0-8 0 0,0 0-4 0 0,0 0 0 0 0,0 0-58 0 0,0 2-10 0 0,0-2-4 0 0,0 0 0 0 0,0 0-32 0 0,0 0-6 0 0,0 0-2 0 0,0 0 0 0 0,0 0-16 0 0,0 0-4 0 0,0 0 0 0 0,0 0 0 0 0,0 0 0 0 0,0 0 16 0 0,0 0 0 0 0,0 0 2 0 0,0 0 0 0 0,0 0 16 0 0,0 0 4 0 0,0 0 0 0 0,0 0 0 0 0,0 0-14 0 0,0 0 0 0 0,0 0-2 0 0,0 0 0 0 0,0 0-16 0 0,0 0-4 0 0,0 0 0 0 0,0 0 0 0 0,0 0-2 0 0,-4 2-16 0 0,-2-1 24 0 0,1 1-8 0 0,1-2-16 0 0,-1 2 20 0 0,0-1-20 0 0,-2 0 20 0 0,-1 3-20 0 0,2-1 0 0 0,-4 2 0 0 0,1 1 16 0 0,1 0-16 0 0,1 2 0 0 0,0 2-20 0 0,2-1 20 0 0,-1 4-32 0 0,2-1 8 0 0,1 3 0 0 0,3-1 0 0 0,0-2 24 0 0,0 1-24 0 0,3-1 24 0 0,2 2-24 0 0,0-5 24 0 0,0 0-24 0 0,2-1 24 0 0,1-1-24 0 0,0-5-4 0 0,1 1 0 0 0,0-3 0 0 0,0 0 0 0 0,0-1-36 0 0,3-2-6 0 0,-4-3-2 0 0,1-1 0 0 0,1-3-14 0 0,-1 0-2 0 0,-1-3-2 0 0,2-9 0 0 0,0 1-36 0 0,-2 1-6 0 0,-2-1-2 0 0,1 0 0 0 0,-4-2 42 0 0,1 1 8 0 0,-3 2 2 0 0,-1 0 0 0 0,1-3 58 0 0,-2 2 24 0 0,0 1-16 0 0,-3 2 16 0 0,1-5 0 0 0,-4 3 0 0 0,1-2 0 0 0,2 9 0 0 0,-2-1 24 0 0,1 2-2 0 0,-1 3-2 0 0,0 1 0 0 0,3 3 70 0 0,-1 1 14 0 0,0 1 4 0 0,0 4 0 0 0,3 5 34 0 0,-1 2 6 0 0,0 1 2 0 0,1 2 0 0 0,1 4-106 0 0,1 3-20 0 0,-1 0-6 0 0,2 4 0 0 0,-1-1-18 0 0,0 4 0 0 0,3 3 0 0 0,-1 1 0 0 0,2 1 0 0 0,-2 2 0 0 0,4-1 0 0 0,0 14 0 0 0,1-9-64 0 0,2-3-22 0 0,-3-1-4 0 0,2-3-1590 0 0,1-1-320 0 0</inkml:trace>
  <inkml:trace contextRef="#ctx0" brushRef="#br0" timeOffset="153">11672 6092 919 0 0,'0'0'82'0'0,"0"0"-66"0"0,0 0 384 0 0,0 0 78 0 0,0 0 14 0 0,0 0 4 0 0,0 0-142 0 0,0 0-26 0 0,0 0-8 0 0,0 0 0 0 0,-1-2-96 0 0,0-1-22 0 0,-2-1-2 0 0,0 4-2 0 0,0-1-58 0 0,-1 1-12 0 0,-2-2 0 0 0,2 2-2 0 0,-1 0-38 0 0,-1 2-6 0 0,-1 2-2 0 0,1-2 0 0 0,-1 1-36 0 0,-1 2-8 0 0,-1-1-2 0 0,2 3 0 0 0,2 0-10 0 0,-2-1-4 0 0,1-1 0 0 0,2 2 0 0 0,0 0-20 0 0,1-1 0 0 0,2-2 0 0 0,-2 3 0 0 0,3-2 0 0 0,3-1 0 0 0,-3 0-18 0 0,1 0 18 0 0,1 3 0 0 0,0-4 0 0 0,2 1-16 0 0,0-2 16 0 0,4 3 0 0 0,-1-1-16 0 0,1 0 16 0 0,-2 0 0 0 0,2 2-18 0 0,2-4 18 0 0,-1 4 0 0 0,0-2-18 0 0,0-3 18 0 0,1 3 0 0 0,1 1 0 0 0,-3 1 0 0 0,2-4 0 0 0,-2 3 0 0 0,1 2 0 0 0,-1-3 0 0 0,-1 1 0 0 0,-2-1 0 0 0,0 2 0 0 0,-3 0 22 0 0,-1 1-22 0 0,-1-2 0 0 0,0 2 0 0 0,-3 1 0 0 0,1 1 0 0 0,-4-1 0 0 0,1-1 20 0 0,-3 1-20 0 0,0-2 24 0 0,2 0-8 0 0,-2-1 0 0 0,-3-1-16 0 0,2 1 16 0 0,-1 1-16 0 0,0-5 0 0 0,1 2 0 0 0,0-2 0 0 0,0 2-22 0 0,0-3 4 0 0,-2 0 0 0 0,2 0-190 0 0,1-3-36 0 0,0 2-8 0 0,0-1-1216 0 0,3 0-244 0 0</inkml:trace>
  <inkml:trace contextRef="#ctx0" brushRef="#br0" timeOffset="154">12015 6171 1495 0 0,'0'0'134'0'0,"0"0"-108"0"0,0 0 388 0 0,-3 3 76 0 0,-1-2 16 0 0,0 0 4 0 0,0-1-190 0 0,0 3-40 0 0,0-3-6 0 0,0 0-2 0 0,-1-3-82 0 0,0 3-18 0 0,-1 0-4 0 0,1-1 0 0 0,-1 1-56 0 0,-1 0-14 0 0,-1 0-2 0 0,1 1 0 0 0,-2 2-44 0 0,-1 0-10 0 0,1-2-2 0 0,-3 3 0 0 0,-1 1-24 0 0,1 2-16 0 0,3-2 16 0 0,0 0-16 0 0,0 2 0 0 0,5 1 16 0 0,0 0-16 0 0,3 3 0 0 0,0-1 0 0 0,1 1 0 0 0,0 0 0 0 0,1 2 0 0 0,2-1 0 0 0,3 1-16 0 0,1 0 16 0 0,2 0-16 0 0,1-2-12 0 0,-1 1-2 0 0,3-4 0 0 0,-1 0 0 0 0,-1-3-276 0 0,-1 1-56 0 0,1-4-12 0 0</inkml:trace>
  <inkml:trace contextRef="#ctx0" brushRef="#br0" timeOffset="155">12081 5988 2317 0 0,'0'6'102'0'0,"0"-2"22"0"0,0 2-100 0 0,-2 2-24 0 0,2 1 0 0 0,-1 2 0 0 0,1-1 136 0 0,0 5 20 0 0,0-2 4 0 0,0 3 2 0 0,0-1 8 0 0,0 1 2 0 0,0 0 0 0 0,0 1 0 0 0,1 3 20 0 0,-1-1 2 0 0,2 1 2 0 0,-2 3 0 0 0,1 2-52 0 0,0 7-8 0 0,0 0-4 0 0,2-3 0 0 0,0-4-92 0 0,-2-7-16 0 0,0-3-6 0 0,5 1 0 0 0,-3 0-18 0 0,1-3 0 0 0,-2-2 0 0 0,1 0 0 0 0,-1-3-54 0 0,1-1 6 0 0,0-3 0 0 0,2-2 0 0 0,-2-4-2 0 0,-1 0 0 0 0,1-2 0 0 0,-2-3 0 0 0,1-1 28 0 0,0-1 22 0 0,0 0-26 0 0,0-3 10 0 0,-2 0 16 0 0,3 2-16 0 0,-3-4 16 0 0,4 4-16 0 0,-3-4 16 0 0,1 5 0 0 0,2 0 0 0 0,-3 2-16 0 0,0 0 16 0 0,2 4 0 0 0,-1 0 0 0 0,1-1 0 0 0,0 8 0 0 0,4-1 0 0 0,-5 3 16 0 0,3 2 14 0 0,-2 0 2 0 0,2 0 2 0 0,-2 1 0 0 0,2 1-8 0 0,-1-3-2 0 0,0 1 0 0 0,0 1 0 0 0,0-2-24 0 0,0 1 0 0 0,0-1 16 0 0,0 1-16 0 0,1-3 0 0 0,2 3-24 0 0,-2-4 6 0 0,2 1 0 0 0,-2 1-378 0 0,-1-4-76 0 0,10-2-14 0 0,-7 2-2 0 0</inkml:trace>
  <inkml:trace contextRef="#ctx0" brushRef="#br0" timeOffset="156">12347 6453 805 0 0,'0'0'72'0'0,"4"-3"-72"0"0,0 0 0 0 0,-1-3 0 0 0,1 2 368 0 0,-1-1 58 0 0,-1-1 14 0 0,2 2 0 0 0,0-5-106 0 0,-3 2-22 0 0,3-3-6 0 0,-2 2 0 0 0,-1-1-124 0 0,-1 1-26 0 0,0 1-4 0 0,0-1-2 0 0,-1 1 2 0 0,-1-2 0 0 0,1 2 0 0 0,-2 0 0 0 0,-1 2-56 0 0,1-2-12 0 0,-1 0-2 0 0,-2 1 0 0 0,1 2-14 0 0,-2-2-4 0 0,1 2 0 0 0,-1 3 0 0 0,-1-3-24 0 0,-1 4-4 0 0,1 2-2 0 0,2 1 0 0 0,-1 1-14 0 0,0 5-4 0 0,1 0 0 0 0,4 3 0 0 0,-1 0-16 0 0,-1 2 24 0 0,4 1-24 0 0,0-2 24 0 0,0-1-24 0 0,2-1 0 0 0,0-1-24 0 0,1 4 24 0 0,-1-5-16 0 0,2 1 16 0 0,1 0 0 0 0,0-2 0 0 0,-1 0 0 0 0,4 1-18 0 0,0-3 18 0 0,-2 0 0 0 0,2-2-144 0 0,2-3-16 0 0,-3 2-4 0 0,3-3-1298 0 0,-2-3-258 0 0</inkml:trace>
  <inkml:trace contextRef="#ctx0" brushRef="#br0" timeOffset="157">12590 6321 1151 0 0,'0'0'50'0'0,"0"0"12"0"0,-2 0-62 0 0,-2 1 0 0 0,0-1 684 0 0,0 2 124 0 0,4-2 26 0 0,-3 2 6 0 0,-1 2-514 0 0,-3-1-102 0 0,2 2-22 0 0,-1-2-2 0 0,0 1-80 0 0,-1 0-16 0 0,0 1-4 0 0,0-1 0 0 0,-1 3-44 0 0,3-2-8 0 0,-2 0 0 0 0,1 3-2 0 0,0 0-20 0 0,2 0-2 0 0,-1 1-2 0 0,2 1 0 0 0,2-2-22 0 0,0-1 24 0 0,1 3-24 0 0,1 0 24 0 0,0-2-24 0 0,2-2 0 0 0,1 0 0 0 0,0-3 0 0 0,0 2-16 0 0,0-2 16 0 0,3-3-20 0 0,-2 0 20 0 0,0-3-32 0 0,2 1 8 0 0,1-4 0 0 0,-2-2 0 0 0,2-1-34 0 0,-2-4-6 0 0,0 1-2 0 0,-1-3 0 0 0,2-2-252 0 0,-1-2-50 0 0,0 1-8 0 0,-1-3-4 0 0,1 1 100 0 0,-1-1 22 0 0,2 1 2 0 0,-5-2 2 0 0,1 1 72 0 0,1-1 14 0 0,-1 2 4 0 0,-2 0 0 0 0,2 0 140 0 0,-2 3 24 0 0,-1 1 16 0 0,0 3-16 0 0,-1 2 142 0 0,-2 4 16 0 0,2 2 2 0 0,1 5 2 0 0,0 0 224 0 0,-3 3 46 0 0,-1 0 8 0 0,2 6 0 0 0,0 1-238 0 0,1 1-48 0 0,1 3-10 0 0,-3 1 0 0 0,3 4-88 0 0,3-1-16 0 0,-3 1-2 0 0,1-1-2 0 0,0 5-18 0 0,0-1-2 0 0,3 1-16 0 0,-1-1 24 0 0,0 1-24 0 0,2-3 0 0 0,-2 0-24 0 0,2-1 24 0 0,-1-1-398 0 0,1-2-66 0 0</inkml:trace>
  <inkml:trace contextRef="#ctx0" brushRef="#br0" timeOffset="158">12731 6309 3779 0 0,'0'0'168'0'0,"0"3"32"0"0,-2 4-160 0 0,0-2-40 0 0,2 2 0 0 0,-2 2 0 0 0,2 2 210 0 0,2 1 34 0 0,0 0 6 0 0,0 1 2 0 0,1 2-158 0 0,3-4-32 0 0,-1 3-6 0 0,-1-1-2 0 0,3 1-22 0 0,-1-3-6 0 0,0-1 0 0 0,2 0 0 0 0,0-3 10 0 0,-2 1 2 0 0,1-3 0 0 0,1 0 0 0 0,-3-2-2 0 0,2-2 0 0 0,-1 1 0 0 0,1-2 0 0 0,-3-2-4 0 0,1 0 0 0 0,-2-2 0 0 0,1 0 0 0 0,-1-3-4 0 0,-2 0-2 0 0,0-2 0 0 0,-1 0 0 0 0,0 0 4 0 0,0 1 0 0 0,-1-3 0 0 0,0-1 0 0 0,-1 2-8 0 0,1-1-2 0 0,-3-1 0 0 0,3 0 0 0 0,-5-5-36 0 0,4 4-8 0 0,-1-1-2 0 0,-1 2 0 0 0,1 4-270 0 0,2 0-56 0 0,0 4-8 0 0</inkml:trace>
  <inkml:trace contextRef="#ctx0" brushRef="#br0" timeOffset="159">12882 6067 2879 0 0,'1'4'256'0'0,"-1"0"-206"0"0,2 4-50 0 0,0 0 0 0 0,1 1 408 0 0,-2 5 70 0 0,2-3 14 0 0,1 8 4 0 0,-2-2-248 0 0,2 1-48 0 0,-1 0-8 0 0,2 2-4 0 0,-2 3-74 0 0,3-1-14 0 0,-3-1-4 0 0,3 2 0 0 0,-2-3-58 0 0,2 1-14 0 0,0-1 0 0 0,-1 0-2 0 0,2-1-22 0 0,-2-4-34 0 0,0 1 8 0 0,0-4 2 0 0,2 1-232 0 0,-3-2-48 0 0,3-3-8 0 0</inkml:trace>
  <inkml:trace contextRef="#ctx0" brushRef="#br0" timeOffset="160">13049 6431 2417 0 0,'0'0'106'0'0,"2"3"24"0"0,0 2-104 0 0,0-1-26 0 0,-2 1 0 0 0,3-2 0 0 0,0 2 472 0 0,0-2 90 0 0,0 1 18 0 0,2-1 4 0 0,-1-1-410 0 0,1 2-82 0 0,0-2-16 0 0,1-2-4 0 0,2 0-36 0 0,0 0-8 0 0,0-2-2 0 0,-2 1 0 0 0,2-2-26 0 0,0 1 22 0 0,0-1-22 0 0,0-2 20 0 0,0 1-20 0 0,0-3 0 0 0,-2 1 0 0 0,0-1 0 0 0,1 2 0 0 0,-3-3 0 0 0,1 0 16 0 0,-2 0-16 0 0,-1 0 0 0 0,-2 0 0 0 0,0 0 18 0 0,0 0-18 0 0,-4 1 0 0 0,2-1 0 0 0,-5 0 0 0 0,0 3 0 0 0,0-2 26 0 0,-3 2-2 0 0,1 2-2 0 0,1-1 0 0 0,0 4 6 0 0,0 3 2 0 0,-1 1 0 0 0,2 1 0 0 0,-1 3 60 0 0,4 2 14 0 0,-1 2 0 0 0,2 1 2 0 0,2 3-54 0 0,1 1-12 0 0,1 0 0 0 0,1-1-2 0 0,0 0-38 0 0,4 0-18 0 0,0-3 2 0 0,1 1-1650 0 0,-1-3-330 0 0</inkml:trace>
  <inkml:trace contextRef="#ctx0" brushRef="#br0" timeOffset="161">813 5692 1747 0 0,'0'0'78'0'0,"0"0"16"0"0,0 0-76 0 0,0 0 80 0 0,0 0 16 0 0,0 0 4 0 0,0 0 0 0 0,0 0-56 0 0,0 0-12 0 0,0 0-2 0 0,0 0 0 0 0,-3 9-32 0 0,-1 1-16 0 0,4-1 0 0 0,-3 4 16 0 0,1-2 16 0 0,-2 2 4 0 0,1-1 0 0 0,0 3 0 0 0,-3 1 50 0 0,0 3 10 0 0,3-1 0 0 0,-1 2 2 0 0,0 2-2 0 0,0 2 0 0 0,-1-2 0 0 0,1 2 0 0 0,-2-2-34 0 0,2 0-8 0 0,0 0-2 0 0,2-3 0 0 0,0-1-14 0 0,-2-3-4 0 0,3 1 0 0 0,0-2 0 0 0,-1-5-8 0 0,1 1-2 0 0,1-10 0 0 0,0 0 0 0 0,0 0-6 0 0,0 0-2 0 0,0 0 8 0 0,0 0 2 0 0,-3-6 0 0 0,2-5 0 0 0,-1-1-2 0 0,1-1-2 0 0,1-6 0 0 0,1 0 0 0 0,-1-5-22 0 0,3 0 16 0 0,1-4-16 0 0,0-2 16 0 0,0-1-16 0 0,0 1 0 0 0,2-1 0 0 0,-1 0 0 0 0,3-3 0 0 0,2 0 0 0 0,-4-2 0 0 0,3 3 0 0 0,0 5 0 0 0,0-2 0 0 0,1 4 0 0 0,-3-1 0 0 0,0 0 0 0 0,1 6 0 0 0,0 0 0 0 0,0 5 0 0 0,0 5 0 0 0,-2 2 0 0 0,-1 2 0 0 0,0 1 0 0 0,-5 6 16 0 0,9 10 42 0 0,-1 2 2 0 0,-6 1 0 0 0,4 4 0 0 0,-4-1-22 0 0,1 2-6 0 0,0 1 0 0 0,0 1 0 0 0,-2 0-16 0 0,0 2-16 0 0,-1 2 24 0 0,0 0-24 0 0,0 0 20 0 0,2-1-20 0 0,-2 1 16 0 0,4-2-16 0 0,-3 0 26 0 0,0-3-4 0 0,-1-3-2 0 0,3-1 0 0 0,0 0 8 0 0,-1-5 2 0 0,-2 1 0 0 0,0-11 0 0 0,5 12-10 0 0,-5-12-2 0 0,0 0 0 0 0,2 7 0 0 0,-2-7-2 0 0,11 0-16 0 0,-3-1 0 0 0,-2-5 0 0 0,2-2 16 0 0,1-7-16 0 0,1 2 0 0 0,-1-9 18 0 0,1 1-18 0 0,1-5 16 0 0,-3-1-16 0 0,0-6 16 0 0,0 3-16 0 0,0-1 0 0 0,-1-1 0 0 0,-1-1 0 0 0,5 5 0 0 0,-3-1 0 0 0,1 5-20 0 0,-1 0 20 0 0,-1 3 0 0 0,1 5 0 0 0,-2 0-16 0 0,1 5 16 0 0,-1 3 0 0 0,-3 3 0 0 0,3 10 18 0 0,1 5-2 0 0,-2 3 0 0 0,-2 1 14 0 0,0 3 2 0 0,0 2 0 0 0,-1 4 0 0 0,1 0-16 0 0,-3 0 0 0 0,0 4-16 0 0,1 2 24 0 0,1-1-24 0 0,1 2 0 0 0,-1 1 16 0 0,-2-1-16 0 0,3-3 0 0 0,0 0 0 0 0,0-1 0 0 0,1-3 0 0 0,2 2-156 0 0,-2-2-36 0 0,4-2-8 0 0,0-3-1088 0 0,-1-1-218 0 0</inkml:trace>
  <inkml:trace contextRef="#ctx0" brushRef="#br0" timeOffset="162">1579 5642 3619 0 0,'-11'5'160'0'0,"11"-5"34"0"0,-4 4-154 0 0,-1 2-40 0 0,-3-4 0 0 0,2 0 158 0 0,6-2 24 0 0,0 0 4 0 0,-8 1 2 0 0,1 2-124 0 0,7-3-26 0 0,-8 0-6 0 0,8 0 0 0 0,-7-3-52 0 0,-2 2-12 0 0,1 2 0 0 0,-2-1-2 0 0,2 0 0 0 0,-4 0 0 0 0,3 3 0 0 0,-5-1 0 0 0,3 1 34 0 0,0 2 0 0 0,-1 0 0 0 0,-1 1 18 0 0,2 4 34 0 0,-1-1 6 0 0,1 2 2 0 0,0 0 0 0 0,3 2 2 0 0,-2-2 0 0 0,5 4 0 0 0,-1-1 0 0 0,3-3-38 0 0,0 1-8 0 0,3 1-16 0 0,0-1 24 0 0,5 1-24 0 0,-2 1 0 0 0,1-3 0 0 0,4 0 0 0 0,-1-1 0 0 0,1 1 0 0 0,1-5-16 0 0,2-3 16 0 0,-4 2 0 0 0,3-3-20 0 0,-1-2 20 0 0,2-2-16 0 0,-11 2-16 0 0,9-4 0 0 0,-2-1-2 0 0,5-3 0 0 0,-5 0-6 0 0,1 0 0 0 0,0-5 0 0 0,-1 2 0 0 0,0-5 8 0 0,-2 3 0 0 0,3-5 0 0 0,-5 1 0 0 0,1 3 8 0 0,0-4 4 0 0,-1 2 0 0 0,-3 2 0 0 0,4 1 20 0 0,-1 2-16 0 0,-2 2 16 0 0,-1 9-16 0 0,0 0 0 0 0,7 8 16 0 0,-6 3 20 0 0,3 3-20 0 0,-4 2 30 0 0,0 0-6 0 0,0 1-2 0 0,0 2 0 0 0,0 3-22 0 0,3-2 0 0 0,-2 2 0 0 0,-1 1 0 0 0,-1-1-36 0 0,1-1-4 0 0,1 1-2 0 0,-1 0 0 0 0,0-2-164 0 0,4-5-32 0 0,0-2-6 0 0,-1-3-1328 0 0</inkml:trace>
  <inkml:trace contextRef="#ctx0" brushRef="#br0" timeOffset="163">1660 5688 3699 0 0,'-6'14'164'0'0,"3"-4"34"0"0,0 2-158 0 0,-1 3-40 0 0,1 0 0 0 0,1 1 0 0 0,0 0 134 0 0,-2 1 18 0 0,3 0 6 0 0,-1 4 0 0 0,2-1-110 0 0,0-2-24 0 0,0 1-2 0 0,0-3-2 0 0,0 0-48 0 0,0-2-10 0 0,0 0-2 0 0,0-3 0 0 0,0-1-14 0 0,0-10-2 0 0,0 8-2 0 0,0-8 0 0 0,0 0 40 0 0,0 0 34 0 0,0-8 12 0 0,0-2 4 0 0,0-2 0 0 0,3-3-8 0 0,3-1 0 0 0,-4-2 0 0 0,4 3 0 0 0,-2-4-24 0 0,2 0 0 0 0,3-1 16 0 0,-4 0-16 0 0,5-2 0 0 0,-2 6 0 0 0,4-6 0 0 0,-3 4 0 0 0,0 2 0 0 0,-1 2 0 0 0,0 3-24 0 0,-1 3 24 0 0,-1 4-18 0 0,4 0 18 0 0,-1 5-18 0 0,-2 4 18 0 0,-1 3 0 0 0,2 2 0 0 0,-3 4 0 0 0,1 3 38 0 0,-1-1 4 0 0,-2 5 2 0 0,0-2 0 0 0,0 2-20 0 0,-1 4-2 0 0,-1 2-2 0 0,3-1 0 0 0,-1 3-20 0 0,-2 2 0 0 0,3-1 18 0 0,-3 0-18 0 0,1-3 0 0 0,1-3-16 0 0,-2 1 0 0 0,3-5 0 0 0,-1-1-154 0 0,-2-3-30 0 0,0-4-8 0 0,3-2-1506 0 0</inkml:trace>
  <inkml:trace contextRef="#ctx0" brushRef="#br0" timeOffset="164">2026 5791 3923 0 0,'-11'8'174'0'0,"11"-8"34"0"0,-1 9-166 0 0,-3 1-42 0 0,0-1 0 0 0,-2 2 0 0 0,5 0 148 0 0,-3 3 20 0 0,1 2 6 0 0,6-1 0 0 0,-1 2-126 0 0,0-1-24 0 0,3 0-4 0 0,-2 2-2 0 0,2-1-18 0 0,1 2 0 0 0,0-6 0 0 0,-1 2 0 0 0,3-4-18 0 0,0 0 18 0 0,0-2-24 0 0,-4 1 24 0 0,1-2-20 0 0,-5-8 4 0 0,7 5 16 0 0,3-10 0 0 0,-1-1 28 0 0,1-1-4 0 0,-4-1 0 0 0,1-5 4 0 0,-4-1 0 0 0,1-2 0 0 0,-1-3 0 0 0,-2-1-12 0 0,0 0-16 0 0,1-2 22 0 0,-2 1-22 0 0,0-1 0 0 0,-2 1-18 0 0,1 1-2 0 0,0 1 0 0 0,-2-1-68 0 0,3 2-12 0 0,-4 2-4 0 0,4 1 0 0 0,-1 0-48 0 0,1 6-8 0 0,0 9-4 0 0,0 0 0 0 0,0 0-178 0 0,0 0-34 0 0,0 0-8 0 0,0 0-886 0 0</inkml:trace>
  <inkml:trace contextRef="#ctx0" brushRef="#br0" timeOffset="165">2306 5807 919 0 0,'0'0'82'0'0,"0"0"-66"0"0,0 0 522 0 0,0 0 104 0 0,0 0 22 0 0,1-10 2 0 0,-1 10-404 0 0,2-9-82 0 0,-4 1-16 0 0,1 0-4 0 0,-1 0-112 0 0,1-1-22 0 0,-4 1-4 0 0,-1 3-2 0 0,-1-2-20 0 0,-1 0 20 0 0,0 3-20 0 0,1 0 20 0 0,-1 4-20 0 0,-3 0 16 0 0,0 0-16 0 0,0 3 16 0 0,4 2 14 0 0,-2 4 2 0 0,0-1 0 0 0,1 2 0 0 0,1 5 20 0 0,3-1 4 0 0,0 1 2 0 0,1 1 0 0 0,2 0-28 0 0,1 2-6 0 0,1 1-2 0 0,4 0 0 0 0,-2 0-22 0 0,3 0 0 0 0,-1-2 18 0 0,2-2-18 0 0,0-1 0 0 0,4-2 0 0 0,-4-4 0 0 0,4 0 0 0 0,-1-5-20 0 0,1 1 20 0 0,-4-3-24 0 0,2-1 24 0 0,-9 0-40 0 0,8-4 4 0 0,3-5 2 0 0,-3-1 0 0 0,0-2 8 0 0,-1 0 2 0 0,-1-4 0 0 0,0-1 0 0 0,-3 1 24 0 0,4-2 0 0 0,-6 1-20 0 0,3 1 20 0 0,-1 1 0 0 0,1 1 0 0 0,-2 3 0 0 0,-1 3 0 0 0,3-1 0 0 0,1 15 0 0 0,3 5 0 0 0,-4 0 0 0 0,1 3 16 0 0,-2-2-16 0 0,0 2 24 0 0,0 2-24 0 0,2 1 24 0 0,-2-2-24 0 0,2 1 0 0 0,0 3 0 0 0,1-1 0 0 0,-2 1 0 0 0,4-2 0 0 0,-4 1-24 0 0,2-7 24 0 0,1 1-98 0 0,-2 0-6 0 0,2-2 0 0 0,0-3-1076 0 0,1-3-216 0 0</inkml:trace>
  <inkml:trace contextRef="#ctx0" brushRef="#br0" timeOffset="166">10461 4931 3569 0 0,'0'0'318'0'0,"0"0"-254"0"0,-5 0-64 0 0,5 0 100 0 0,-2 3 8 0 0,2-3 2 0 0,-4 5 0 0 0,2 1-110 0 0,1 1 0 0 0,1 1 0 0 0,0 3-16 0 0,0 0 16 0 0,0-1-24 0 0,1 1 24 0 0,1 4-24 0 0,0-2 24 0 0,0 0 0 0 0,-2 3-18 0 0,1 0 18 0 0,0 0 0 0 0,1 2 0 0 0,-2 2 0 0 0,1 0 0 0 0,-1 1 0 0 0,2 2 0 0 0,0 5 0 0 0,-1-2 0 0 0,0 1 0 0 0,-1 3 0 0 0,0-1 0 0 0,2 2 0 0 0,-2 1 16 0 0,0 1-16 0 0,2 2 16 0 0,-2-1-16 0 0,0 0 18 0 0,0 2-18 0 0,0 0 20 0 0,0-1-20 0 0,-2 0 0 0 0,2 0 16 0 0,0 3-16 0 0,2 0 0 0 0,-2-4 0 0 0,0 3 0 0 0,0-1 16 0 0,0 1-16 0 0,0-2 0 0 0,0-1 0 0 0,0 2 0 0 0,0 1 0 0 0,0-4 16 0 0,2 2-16 0 0,-1-1 0 0 0,2-1 0 0 0,0-1 0 0 0,-1-3 0 0 0,0 0 0 0 0,-1-3 0 0 0,0-1 0 0 0,3-4 16 0 0,-1 0-16 0 0,1 0 0 0 0,0-4 16 0 0,0 0-16 0 0,-2 3 22 0 0,3-3-22 0 0,0-1 24 0 0,0 0-24 0 0,0-1 24 0 0,1-2-24 0 0,0 1 0 0 0,-1 0 0 0 0,1-1 0 0 0,2-3 0 0 0,-2 1 0 0 0,2 0 0 0 0,0-2 0 0 0,2 0 0 0 0,-1 1 0 0 0,1-1 0 0 0,3 0 0 0 0,-2-1 0 0 0,3 0 0 0 0,-1-1 0 0 0,2-1 0 0 0,-1 2 0 0 0,-2-3 0 0 0,4 2 0 0 0,-2 1 0 0 0,3-1 0 0 0,-2-1 16 0 0,3 0-16 0 0,1 2 0 0 0,3-1 0 0 0,-1 0 0 0 0,4 0 0 0 0,0 1 0 0 0,2-3 0 0 0,-1 2 0 0 0,0 0 16 0 0,-1-1-16 0 0,0-1 0 0 0,2 1 26 0 0,2-1-8 0 0,3-1-2 0 0,2 1 0 0 0,5-1 0 0 0,-5 2 0 0 0,1-2 0 0 0,2 1 0 0 0,-1 0 0 0 0,3-1-16 0 0,2 0 24 0 0,-1-1-8 0 0,0-2 8 0 0,1 0 2 0 0,-1 1 0 0 0,1 2 0 0 0,3-3 2 0 0,2 2 0 0 0,1 2 0 0 0,-1 2 0 0 0,-5-3-6 0 0,2 1-2 0 0,1 1 0 0 0,-1 0 0 0 0,4 1-4 0 0,-4-1 0 0 0,-1 2 0 0 0,-1 0 0 0 0,1-1-16 0 0,2 3 0 0 0,5 0 0 0 0,-3 3 16 0 0,-4-4-16 0 0,-1 2 16 0 0,-3-1-16 0 0,3 0 16 0 0,2 0-16 0 0,-2 1 0 0 0,0-2 0 0 0,-1 0 16 0 0,-3 1-16 0 0,3-2 20 0 0,0 0-20 0 0,-3-2 20 0 0,3-1-20 0 0,-6 1 0 0 0,1-1 18 0 0,0-1-18 0 0,1 2 20 0 0,1-1-4 0 0,2-3-16 0 0,-4 1 24 0 0,3 1-2 0 0,-5-3-2 0 0,-3 1 0 0 0,1-1 0 0 0,1 3-20 0 0,-3-1 0 0 0,1-2 18 0 0,-2-1-18 0 0,2 0 0 0 0,-3 1 16 0 0,0-1-16 0 0,-3 3 0 0 0,-1-3 0 0 0,-1-3 0 0 0,-1 2 0 0 0,0-3 16 0 0,-2-1-16 0 0,-1 1 0 0 0,0-4 0 0 0,-1 0 0 0 0,-1-3 0 0 0,0 2 0 0 0,-2 0-18 0 0,-2-1 18 0 0,2-1 0 0 0,-3-3 0 0 0,3 4-18 0 0,-4-4 18 0 0,2 1 0 0 0,-3 0 0 0 0,0 2 0 0 0,0-2 0 0 0,-1 1 0 0 0,0-1 0 0 0,0 2 0 0 0,-3-1 0 0 0,3 2 0 0 0,-1-1 0 0 0,-1 2 0 0 0,-2-3 0 0 0,1 2 0 0 0,2 0-24 0 0,-4 0 24 0 0,1 1-20 0 0,-3-3 4 0 0,3 2 0 0 0,-3-1 0 0 0,2-3 0 0 0,-3-1 16 0 0,1-2-26 0 0,-1-2 10 0 0,2-3 16 0 0,-2-2-20 0 0,0-3 20 0 0,0-2 0 0 0,0-2-18 0 0,0-2 18 0 0,0-1 0 0 0,1-2 0 0 0,-1-3 0 0 0,0 0 0 0 0,0-2-20 0 0,0-2 20 0 0,1-1 0 0 0,2-2-30 0 0,-2-1 8 0 0,2-3 2 0 0,2-1 0 0 0,-2-3-24 0 0,2 4-4 0 0,-1-2-2 0 0,2 0 0 0 0,2-1-36 0 0,-2 1-6 0 0,-1 6-2 0 0,2 0 0 0 0,0 1 18 0 0,-1 0 4 0 0,1 2 0 0 0,1 3 0 0 0,0 3 46 0 0,0 2 10 0 0,0 3 16 0 0,-2 0-26 0 0,1 0 26 0 0,0 3 0 0 0,-1-1 0 0 0,1 3 0 0 0,0 0 0 0 0,-1 2 0 0 0,1 1 0 0 0,-2 3 0 0 0,1 1 0 0 0,-2-1-24 0 0,1 3 24 0 0,-3 2-24 0 0,2-1 24 0 0,-2 5 0 0 0,-1-1 18 0 0,0 2-18 0 0,-1 2 64 0 0,-1 1 0 0 0,0 0 0 0 0,1 2 0 0 0,-3 2 28 0 0,0-3 6 0 0,1 1 2 0 0,-3 2 0 0 0,1 1-22 0 0,-2-1-6 0 0,1 0 0 0 0,0-2 0 0 0,-3 1-32 0 0,1 2-6 0 0,0-2-2 0 0,-2 1 0 0 0,1-1-16 0 0,-1-1-16 0 0,1 2 24 0 0,-2-1-24 0 0,1 1 16 0 0,0 0-16 0 0,-2 0 0 0 0,1 0 0 0 0,-1 2 32 0 0,1-1-6 0 0,-3-2-2 0 0,3 1 0 0 0,-2 0 12 0 0,0 0 2 0 0,0-3 0 0 0,-1 2 0 0 0,1 1 4 0 0,0-2 2 0 0,0 2 0 0 0,-2-1 0 0 0,0 0-12 0 0,-4 0 0 0 0,0-1-2 0 0,0 2 0 0 0,-1-2-8 0 0,-2 0-2 0 0,2 2 0 0 0,1-1 0 0 0,-3 1-20 0 0,1-1 0 0 0,1 0 0 0 0,-2 1 16 0 0,2-2-16 0 0,-2 3 0 0 0,-1 0 0 0 0,-1 0 0 0 0,-2-1 0 0 0,-2-1 0 0 0,1-1 0 0 0,-2 4 0 0 0,0-1 0 0 0,3-1 0 0 0,-2 2 0 0 0,0-1 0 0 0,-1-1 0 0 0,-4 2 0 0 0,-1 0 0 0 0,0-1 0 0 0,-1 2 0 0 0,1 1 0 0 0,3-2 0 0 0,-2 1 0 0 0,-1 2 0 0 0,-1-1 0 0 0,-1 0 0 0 0,-1 2 0 0 0,1-2 0 0 0,4 1 16 0 0,0 2-16 0 0,0-1 0 0 0,0-2 16 0 0,-1 2-16 0 0,-3-1 16 0 0,0 3-16 0 0,0-4 0 0 0,2 2 16 0 0,-2-1-16 0 0,2 1 0 0 0,0 2 0 0 0,-2 0 0 0 0,-3-1-24 0 0,0 0 24 0 0,3-1-24 0 0,0 1 24 0 0,3 0-20 0 0,-3-1 20 0 0,1 2 0 0 0,-1-3-18 0 0,-3 2 18 0 0,3-2 0 0 0,-1-1 0 0 0,3 3 0 0 0,1-1 0 0 0,1-1 0 0 0,-1 2 0 0 0,-2-3 0 0 0,0 2 0 0 0,1 0 0 0 0,1-2 0 0 0,1 1 18 0 0,-1 0-18 0 0,3 0 0 0 0,1-1 22 0 0,1 3-22 0 0,-2 0 20 0 0,-1-3-20 0 0,-2 1 16 0 0,1 0-16 0 0,-1-1 0 0 0,4 0 0 0 0,0 2 18 0 0,0-2-18 0 0,2 2 16 0 0,-1 0-16 0 0,-3-1 18 0 0,-2-1-18 0 0,0-1 20 0 0,0 1-20 0 0,0-2 0 0 0,2 2 16 0 0,3 2-16 0 0,-2-2 0 0 0,-2 0 0 0 0,0 1 0 0 0,-4-2 0 0 0,2 1 0 0 0,-1 0 0 0 0,0 1 0 0 0,4 0 0 0 0,1 4 0 0 0,-3-4-34 0 0,0 3 0 0 0,-2 1 0 0 0,0-1 0 0 0,1 0-30 0 0,1 0-8 0 0,3 1 0 0 0,0 0 0 0 0,2 2-294 0 0,-4 1-58 0 0</inkml:trace>
  <inkml:trace contextRef="#ctx0" brushRef="#br0" timeOffset="167">5421 8655 2647 0 0,'-5'-5'236'0'0,"3"-2"-188"0"0,-3-1-48 0 0,1 1 0 0 0,-3-2 522 0 0,2-1 96 0 0,-1 0 20 0 0,1-2 2 0 0,-2 2-456 0 0,3 0-94 0 0,-4 1-18 0 0,2 1-2 0 0,-1 1-48 0 0,-1 2-22 0 0,0 1 20 0 0,-1 0-20 0 0,2 3 0 0 0,2 1 0 0 0,-3 4 0 0 0,3-2 0 0 0,-3 4-32 0 0,4-1-4 0 0,0 4-2 0 0,1 3 0 0 0,2-1 0 0 0,1 2 0 0 0,0 0 0 0 0,0-1 0 0 0,0-1 38 0 0,3-2-24 0 0,-1 1 24 0 0,3-3-20 0 0,1 0 20 0 0,-2 0-16 0 0,3-3 16 0 0,-1 1-16 0 0,3-1 16 0 0,1 0-16 0 0,-3-4 16 0 0,4-2-16 0 0,-1 2 16 0 0,1-3 0 0 0,-1-1 0 0 0,-2-3-16 0 0,1-1 16 0 0,-2 0 0 0 0,-2-3 0 0 0,1 0 0 0 0,0-1 0 0 0,-3-2 0 0 0,-1 2 0 0 0,-2 0 0 0 0,0 0 0 0 0,0 2 18 0 0,-1-3-18 0 0,0 1 20 0 0,-2-2-4 0 0,-3 4-16 0 0,2-4 24 0 0,-2 4-8 0 0,-3 1-16 0 0,1 1 0 0 0,-4 2 0 0 0,2 4 0 0 0,1 1 0 0 0,0 2 16 0 0,-2 1-16 0 0,2 5 0 0 0,2 1 18 0 0,1 2-18 0 0,-1 4 20 0 0,5 2-20 0 0,0 0 18 0 0,2 1-18 0 0,0 0 16 0 0,4 0-16 0 0,1 2 0 0 0,2 0 0 0 0,1-4 0 0 0,-3 0 0 0 0,3-3 0 0 0,0-1 0 0 0,4-2-22 0 0,-3-2 22 0 0,2-6-18 0 0,0 0 18 0 0,-3 1-20 0 0,1-4 20 0 0,-1 0-20 0 0,0-4 20 0 0,-3 0-20 0 0,3 2 20 0 0,-4-3 0 0 0,3 0-18 0 0,-3-1 18 0 0,-2-1 0 0 0,1 0 0 0 0,-2-2 0 0 0,2-1 0 0 0,-6 2 16 0 0,2-4-16 0 0,0 4 16 0 0,-1-1-16 0 0,0 2 16 0 0,-1-3-16 0 0,0 2 0 0 0,1 1 0 0 0,-2 3 0 0 0,1 2 0 0 0,-1-2 0 0 0,0 6 0 0 0,-2 7 0 0 0,3 1 0 0 0,-1 1 0 0 0,2 1 0 0 0,2-1-16 0 0,-1 3 16 0 0,1 0-16 0 0,1 1 16 0 0,-1-2 0 0 0,2-1-18 0 0,-2 2 18 0 0,4-1 0 0 0,-3-2 0 0 0,1-1 0 0 0,-1 0 0 0 0,0-1 0 0 0,-1-7 20 0 0,3-7-2 0 0,-2 2-18 0 0,0 1 0 0 0,-1-1 18 0 0,-1-4-18 0 0,1 2 0 0 0,-1-1 0 0 0,-2-2 0 0 0,-1 0 0 0 0,2 0 0 0 0,-4-2-24 0 0,1 3 24 0 0,0-2-24 0 0,-3 1 24 0 0,-2-4-20 0 0,0 3 20 0 0,0-3 0 0 0,-1 3 0 0 0,-2-3 0 0 0,2 5 0 0 0,0 0 0 0 0,-1 1 20 0 0,3 3-4 0 0,1 2 0 0 0,0 3 60 0 0,3 1 12 0 0,-2 6 0 0 0,3 2 2 0 0,2 2-30 0 0,1 4-6 0 0,1 3-2 0 0,1 3 0 0 0,3-1-52 0 0,2 3-28 0 0,1-4 4 0 0,0 4-1580 0 0,3-1-316 0 0</inkml:trace>
  <inkml:trace contextRef="#ctx0" brushRef="#br0" timeOffset="168">5788 7902 3311 0 0,'0'0'146'0'0,"0"0"30"0"0,0 0-140 0 0,0 0 8 0 0,0 0 2 0 0,0 0 0 0 0,5 6 0 0 0,-1-1 12 0 0,-1 7 4 0 0,0 0 0 0 0,1 4 0 0 0,-3 2-14 0 0,2 3-4 0 0,-1 3 0 0 0,0 1 0 0 0,0 2-6 0 0,-1 5-2 0 0,2 1 0 0 0,-2 3 0 0 0,1 4 12 0 0,-2 2 4 0 0,0 3 0 0 0,0 4 0 0 0,0 4-10 0 0,0 0-2 0 0,0 5 0 0 0,-2-4 0 0 0,1 0-40 0 0,-2-1 18 0 0,3-1-18 0 0,-1-3 0 0 0,1-6 36 0 0,0-4-6 0 0,0-5-2 0 0,1-4 0 0 0,2-3 12 0 0,-2-3 4 0 0,1-5 0 0 0,-1 1 0 0 0,1-3-44 0 0,-2-3 0 0 0,-2-5-20 0 0,1-1 20 0 0,-1-4-270 0 0,2-4-40 0 0</inkml:trace>
  <inkml:trace contextRef="#ctx0" brushRef="#br0" timeOffset="169">6235 8452 2993 0 0,'0'0'266'0'0,"0"0"-212"0"0,-2 7-54 0 0,0-4 444 0 0,1 2 78 0 0,1-5 16 0 0,-6 4 4 0 0,4 1-402 0 0,-4-1-80 0 0,-1 2-16 0 0,2-2-4 0 0,-5 2-40 0 0,2 0-40 0 0,-2-2 8 0 0,0 2 2 0 0,-3 1-124 0 0,-1-1-26 0 0,1 3-4 0 0,1-4-2 0 0,-3 3 50 0 0,5 1 8 0 0,-2 2 4 0 0,1-2 0 0 0,2 0 164 0 0,1-1 32 0 0,1 0 6 0 0,3 2 2 0 0,2-3-22 0 0,1 3-2 0 0,1-4-2 0 0,1 2 0 0 0,3-3-54 0 0,0 4 0 0 0,2-4 0 0 0,2 1 0 0 0,1 0 16 0 0,5-1-16 0 0,-2 1 24 0 0,1-3-8 0 0,4 4-16 0 0,0 0 20 0 0,3-3-20 0 0,2 0 20 0 0,-2-2-20 0 0,0 3-22 0 0,-3-2 6 0 0,1 1 0 0 0,-2 0-78 0 0,0 0-14 0 0,-3 1-4 0 0,1 2 0 0 0,-5-3 8 0 0,-1 3 0 0 0,-3-1 0 0 0,-2 2 0 0 0,-3-1 104 0 0,-3 2 0 0 0,-5 0 0 0 0,0 1 24 0 0,-5-1 112 0 0,0 2 24 0 0,-3 0 6 0 0,-4 2 0 0 0,1-2-26 0 0,0 0-4 0 0,-3 0-2 0 0,3-2 0 0 0,-4 0-98 0 0,3-1-20 0 0,0-1-16 0 0,1 0 24 0 0,1-2-356 0 0,2-3-70 0 0,-7 0-14 0 0,7-2-4 0 0</inkml:trace>
  <inkml:trace contextRef="#ctx0" brushRef="#br0" timeOffset="170">7087 8588 2417 0 0,'0'0'106'0'0,"-2"4"24"0"0,2-4-104 0 0,0 5-26 0 0,0-1 0 0 0,0-4 596 0 0,0 2 114 0 0,0-2 22 0 0,2 5 4 0 0,-2-5-524 0 0,4 3-106 0 0,-3 2-20 0 0,0-1-6 0 0,1 2-56 0 0,1 0-24 0 0,-1-1 16 0 0,0 4-16 0 0,1 0 0 0 0,-1 0 0 0 0,0 3 16 0 0,0-1-16 0 0,3 3 0 0 0,-3 1 0 0 0,2-1 0 0 0,-2 2 0 0 0,-1 2-42 0 0,0-3 0 0 0,-1 3 0 0 0,0-2 0 0 0,-1-1-58 0 0,1 3-12 0 0,1-2 0 0 0,-1-3-2 0 0,0-1-70 0 0,0-3-12 0 0,-1-2-4 0 0,1-7 0 0 0,0 0-148 0 0,0 0-30 0 0,-3-6-6 0 0</inkml:trace>
  <inkml:trace contextRef="#ctx0" brushRef="#br0" timeOffset="171">7389 7861 3223 0 0,'0'0'288'0'0,"0"0"-232"0"0,4-2-56 0 0,-4 2 406 0 0,0 0 68 0 0,0 0 14 0 0,6 2 4 0 0,-1 3-266 0 0,-1 5-52 0 0,-2 2-12 0 0,2 4-2 0 0,-1 5-104 0 0,0 3-20 0 0,1 2-4 0 0,-2 4-2 0 0,4 1-30 0 0,-2 4 0 0 0,1 2 0 0 0,-1 4 0 0 0,0 4 0 0 0,2 4-24 0 0,-2 3 24 0 0,3 2-26 0 0,0 2-4 0 0,-2 3 0 0 0,2-1 0 0 0,2-2 0 0 0,0-6-40 0 0,2-1-8 0 0,-2-1-2 0 0,0-4 0 0 0,1-5 46 0 0,0-4 8 0 0,-2-3 2 0 0,2-3 0 0 0,-3-4 24 0 0,2-2-22 0 0,-3-5 22 0 0,-1-3-20 0 0,-2-5-46 0 0,-2-3-10 0 0,1-2-2 0 0,-2-5-1386 0 0,0 0-280 0 0</inkml:trace>
  <inkml:trace contextRef="#ctx0" brushRef="#br0" timeOffset="172">7268 8486 1381 0 0,'0'0'122'0'0,"-7"1"-98"0"0,2 0-24 0 0,1 3 0 0 0,4-4 892 0 0,0 0 172 0 0,0 0 36 0 0,0 0 6 0 0,-2 4-736 0 0,2-4-146 0 0,0 7-32 0 0,6 0-4 0 0,-2-3-144 0 0,4 1-28 0 0,1-1-16 0 0,4-2 16 0 0,0 1-130 0 0,5-3-26 0 0,1-1-4 0 0,0-1-2 0 0,4-2-262 0 0,-1 1-54 0 0</inkml:trace>
  <inkml:trace contextRef="#ctx0" brushRef="#br0" timeOffset="173">7402 8577 575 0 0,'0'0'50'0'0,"-1"4"-50"0"0,1-4 368 0 0,-2 6 64 0 0,2-6 14 0 0,0 0 2 0 0,-1 2-248 0 0,1-2-48 0 0,0 0-8 0 0,0 0-4 0 0,0 0-104 0 0,0 0-20 0 0,0 7-16 0 0,0-7 18 0 0,6 0-18 0 0,-1 0 72 0 0,1-3 8 0 0,-2 2 4 0 0,2-3 0 0 0,0 0 28 0 0,-1-2 4 0 0,2 2 2 0 0,-1-2 0 0 0,2 1-62 0 0,-3 1-14 0 0,3-2-2 0 0,-1 1 0 0 0,2 4-40 0 0,0-2 18 0 0,2 1-18 0 0,0-1 0 0 0,0 1 0 0 0,2 1 0 0 0,3 0 0 0 0,-1 1 0 0 0,-2-2 0 0 0,3 0-18 0 0,-1 2 2 0 0,0-2 0 0 0,3 1-4 0 0,-1-2 0 0 0,2 1 0 0 0,-1-1-1022 0 0,3 1-206 0 0</inkml:trace>
  <inkml:trace contextRef="#ctx0" brushRef="#br0" timeOffset="174">6919 7990 2993 0 0,'0'0'266'0'0,"-4"2"-212"0"0,-1-1-54 0 0,5-1 646 0 0,0 0 118 0 0,0 0 24 0 0,-1 4 4 0 0,1 2-602 0 0,0 1-122 0 0,0 0-24 0 0,1 1-4 0 0,0 0-222 0 0,2 1-42 0 0,0 0-10 0 0,-2 1-2192 0 0</inkml:trace>
  <inkml:trace contextRef="#ctx0" brushRef="#br0" timeOffset="175">6799 8464 3563 0 0,'-5'33'158'0'0,"4"-10"32"0"0,2 0-152 0 0,4 1-38 0 0,2-3 0 0 0,4-1 0 0 0,6-1 0 0 0,3-3-28 0 0,5-4 4 0 0,8-3-1538 0 0</inkml:trace>
  <inkml:trace contextRef="#ctx0" brushRef="#br0" timeOffset="176">8527 8462 1151 0 0,'0'-9'102'0'0,"0"5"-82"0"0,0-1-20 0 0,0-2 0 0 0,0 0 314 0 0,-2 1 60 0 0,1-1 10 0 0,1 1 4 0 0,-3-2-72 0 0,2 3-14 0 0,0-1-4 0 0,-1 1 0 0 0,2 5-96 0 0,-4-3-18 0 0,3-2-6 0 0,1 5 0 0 0,0 0-106 0 0,0 0-20 0 0,0 0-4 0 0,0 0-2 0 0,0 0-28 0 0,-1 8-18 0 0,1 3 0 0 0,1 4 0 0 0,0 5 0 0 0,2 1-18 0 0,0 7 18 0 0,2 0-24 0 0,-1 4 24 0 0,3 2-24 0 0,-1 1 24 0 0,0 1 0 0 0,1 2 0 0 0,3-2 0 0 0,0-2 0 0 0,0-3 0 0 0,-1-5 0 0 0,0-3 0 0 0,1-5 0 0 0,-1-3 0 0 0,-1-6 0 0 0,-2-2 0 0 0,2-4 0 0 0,-1-3-20 0 0,-2-3 20 0 0,1-5 0 0 0,-4-2 0 0 0,2-6 0 0 0,-1 0 0 0 0,1-6 0 0 0,0 3 0 0 0,-2-4 0 0 0,3 2 0 0 0,-4-3 0 0 0,0 1 0 0 0,3 1-42 0 0,-4 4 6 0 0,0 1 2 0 0,0 0-50 0 0,0 5-10 0 0,0 0-2 0 0,0 4 0 0 0,1 4 24 0 0,-1 4 2 0 0,0 0 2 0 0,3 4 0 0 0,1 4 52 0 0,-1 4 16 0 0,-1-1 0 0 0,4 1 0 0 0,0 2 0 0 0,-1 0 38 0 0,2-1-6 0 0,3 1 0 0 0,1 1-10 0 0,0-2-4 0 0,4 0 0 0 0,-3-2 0 0 0,4-2-18 0 0,-1-2 0 0 0,2-2 0 0 0,-2-3 16 0 0,1-5-16 0 0,0-2 0 0 0,-3-2 0 0 0,2-2 0 0 0,-3-2 38 0 0,1-3 2 0 0,-2-2 2 0 0,-2-2 0 0 0,-1 0 22 0 0,-1-3 6 0 0,-2 0 0 0 0,-1-3 0 0 0,0 1-12 0 0,-2-2-2 0 0,-2 1 0 0 0,0 3 0 0 0,-1-3-56 0 0,0 1 0 0 0,-4 3 0 0 0</inkml:trace>
  <inkml:trace contextRef="#ctx0" brushRef="#br0" timeOffset="177">9270 8476 1495 0 0,'0'0'134'0'0,"-7"-1"-108"0"0,2-3-26 0 0,-2 3 0 0 0,-2 1 482 0 0,1 0 92 0 0,0 1 18 0 0,0 3 2 0 0,0 1-436 0 0,2 5-88 0 0,0 3-18 0 0,0 1-4 0 0,0 2-32 0 0,4 1-16 0 0,0 3 0 0 0,2 3 16 0 0,0-2-16 0 0,2 0 0 0 0,0 3 0 0 0,4-2 0 0 0,-3-3 0 0 0,3 0-18 0 0,1-2 18 0 0,-2-1 0 0 0,3-1-18 0 0,-2-5 18 0 0,1 0 0 0 0,1-4-18 0 0,-4-2 18 0 0,3-1 0 0 0,-1-3-16 0 0,-2-6 38 0 0,1-1-6 0 0,-3-1 0 0 0,-1-3 34 0 0,-2-2 6 0 0,-1-1 2 0 0,1-1 0 0 0,-4 2-10 0 0,1-2 0 0 0,-3-2-2 0 0,-1 1 0 0 0,-1-2-26 0 0,-2 4-4 0 0,0-2-16 0 0,-2-2 24 0 0,0-1-80 0 0,-1 0-16 0 0,0 1-2 0 0,1-2-2 0 0,1 5-318 0 0,3-1-64 0 0,1 4-14 0 0</inkml:trace>
  <inkml:trace contextRef="#ctx0" brushRef="#br0" timeOffset="178">9445 8599 2647 0 0,'-6'9'236'0'0,"5"-3"-188"0"0,0 4-48 0 0,-1 1 0 0 0,1-3 238 0 0,0 2 38 0 0,-2 1 8 0 0,2 2 2 0 0,0-3-146 0 0,-1-1-28 0 0,2-1-8 0 0,-1-1 0 0 0,1-2-56 0 0,0-5-14 0 0,0 0-2 0 0,0 0 0 0 0,0 0-12 0 0,0 0-4 0 0,3-5 0 0 0,-1-3 0 0 0,1-3-16 0 0,-2-2 0 0 0,0-2 0 0 0,-1-2 0 0 0,2 0 0 0 0,-1-2 0 0 0,0 1 0 0 0,3-3 16 0 0,-1-1-16 0 0,2 0 0 0 0,-2-2 18 0 0,5 2-18 0 0,-2 0 28 0 0,3 1-4 0 0,-3 2 0 0 0,2 2 0 0 0,-3 1-24 0 0,4 5 0 0 0,-2 2 0 0 0,0 2 0 0 0,0 5-248 0 0,-3 2-48 0 0,2 1-8 0 0</inkml:trace>
  <inkml:trace contextRef="#ctx0" brushRef="#br0" timeOffset="179">9828 8028 1151 0 0,'0'-6'102'0'0,"0"6"-82"0"0,0 0 536 0 0,0 0 108 0 0,0 0 20 0 0,0 0 4 0 0,0 6-388 0 0,0 3-78 0 0,0 6-16 0 0,0 1-4 0 0,0 2-132 0 0,0 5-28 0 0,-1 1-4 0 0,-1 2-2 0 0,2 4-36 0 0,-2 3 0 0 0,0 0-26 0 0,2 2 10 0 0,-1 3-8 0 0,0 2-2 0 0,0 1 0 0 0,-2 0 0 0 0,3 1 26 0 0,0-4 0 0 0,0 0 0 0 0,0-3 0 0 0,0-5-16 0 0,3-3 16 0 0,-2-3 0 0 0,0-4-18 0 0,0-5-8 0 0,1 0-2 0 0,2-4 0 0 0,-3-3 0 0 0,0-2-70 0 0,-1-6-14 0 0,0 0-4 0 0,0 0 0 0 0,0 0-310 0 0,6-6-62 0 0,-2-4-14 0 0,0 1-682 0 0</inkml:trace>
  <inkml:trace contextRef="#ctx0" brushRef="#br0" timeOffset="180">9863 8593 919 0 0,'0'-15'82'0'0,"4"-1"-66"0"0,-1-1-16 0 0,2-2 0 0 0,-2 2 428 0 0,3-2 82 0 0,-2 0 16 0 0,4 3 2 0 0,-1 3-142 0 0,-1-1-28 0 0,2 3-6 0 0,0 0-2 0 0,0 2-102 0 0,0 1-22 0 0,0 2-2 0 0,1 0-2 0 0,1 0-102 0 0,-1 2-18 0 0,2-1-6 0 0,-2 2 0 0 0,4-1-66 0 0,-2 3-14 0 0,1 0-16 0 0,-2 1 22 0 0,0 0-326 0 0,0 1-66 0 0,-2 0-14 0 0</inkml:trace>
  <inkml:trace contextRef="#ctx0" brushRef="#br0" timeOffset="181">9945 8475 4685 0 0,'-3'9'208'0'0,"1"-1"42"0"0,4 1-200 0 0,1 2-50 0 0,-1 0 0 0 0,4 0 0 0 0,-2 1 66 0 0,1 1 4 0 0,2 0 0 0 0,-1 1 0 0 0,0 1-48 0 0,2-2-22 0 0,-2 1 20 0 0,-1 3-20 0 0,1 0 0 0 0,-1 1-16 0 0,2-1-2 0 0,-2 4 0 0 0,0-2-224 0 0,1 3-46 0 0,-4-3-8 0 0,3 3-978 0 0,-2-5-198 0 0</inkml:trace>
  <inkml:trace contextRef="#ctx0" brushRef="#br0" timeOffset="182">10256 8492 2879 0 0,'0'0'128'0'0,"0"0"24"0"0,0 0-120 0 0,4 8-32 0 0,-3-3 0 0 0,1 6 0 0 0,-1-2 424 0 0,-1 0 80 0 0,0 4 16 0 0,0 1 4 0 0,0 2-380 0 0,-1 0-74 0 0,-2 1-16 0 0,1 0-4 0 0,0 2-50 0 0,0 2 0 0 0,0-2 16 0 0,-2 1-16 0 0,2-3-142 0 0,0 3-32 0 0,1-4-6 0 0,-1-3-1840 0 0</inkml:trace>
  <inkml:trace contextRef="#ctx0" brushRef="#br0" timeOffset="183">10367 8560 2071 0 0,'-2'12'92'0'0,"2"-3"20"0"0,-2 3-90 0 0,2-1-22 0 0,0 2 0 0 0,0 0 0 0 0,0 0 592 0 0,0 2 112 0 0,-1-2 24 0 0,1 2 6 0 0,0 1-544 0 0,0-2-110 0 0,-1-3-20 0 0,1-2-4 0 0,0-1-38 0 0,0-3-18 0 0,0-5 20 0 0,0 0-36 0 0,0 0-16 0 0,0 0-4 0 0,4-6 0 0 0,-2-2-54 0 0,1-4-12 0 0,-1 0-2 0 0,2-1 0 0 0,-2 1-24 0 0,3-2-8 0 0,-3 3 0 0 0,0-3 0 0 0,2 1 80 0 0,0 0 16 0 0,2 1 4 0 0,-2 2 0 0 0,2 0 36 0 0,0 2 0 0 0,-4 4 0 0 0,2-1 0 0 0,-4 5 26 0 0,6-3 0 0 0,-6 3 0 0 0,0 0 0 0 0,6 3 24 0 0,-2 2 6 0 0,0 3 0 0 0,0 0 0 0 0,0 1-2 0 0,-1 1 0 0 0,-2-1 0 0 0,3 0 0 0 0,-3 3-36 0 0,1-1-18 0 0,-1-2 20 0 0,3 1-20 0 0,-3 3 0 0 0,1-2-26 0 0,-1 4 2 0 0,-1-3 0 0 0,4 1-82 0 0,-1 0-16 0 0,-1 0-4 0 0,3 1 0 0 0,0-2-242 0 0,0 1-48 0 0</inkml:trace>
  <inkml:trace contextRef="#ctx0" brushRef="#br0" timeOffset="184">10865 8457 1611 0 0,'-8'7'72'0'0,"2"0"14"0"0,0-1-70 0 0,-2 1-16 0 0,0 1 0 0 0,0 1 0 0 0,0 2 724 0 0,-1 2 140 0 0,-2 0 30 0 0,2 2 4 0 0,-2 1-696 0 0,2 1-138 0 0,-2 0-30 0 0,2 1-4 0 0,0-3-68 0 0,1 1-12 0 0,0 0-4 0 0,1-1 0 0 0,4-3 6 0 0,-1-2 0 0 0,2-2 0 0 0,1 0 0 0 0,1 0 32 0 0,0-2 16 0 0,0-6-16 0 0,2 4 16 0 0,3 0-24 0 0,1-2 8 0 0,-1-2 0 0 0,3-1 0 0 0,0-2 16 0 0,1-2-16 0 0,-1-1 16 0 0,3 1-16 0 0,1-3-6 0 0,-3 0 0 0 0,2-4 0 0 0,-2 2 0 0 0,0-2-32 0 0,2 0-6 0 0,-5 1-2 0 0,1-2 0 0 0,0 1 14 0 0,-2-3 4 0 0,-1 4 0 0 0,-1-1 0 0 0,1 1 44 0 0,-2 3-18 0 0,-2 1 18 0 0,0 3 0 0 0,0 4 64 0 0,0 0 8 0 0,-4 3 2 0 0,0 4 0 0 0,3 1-2 0 0,0 0-2 0 0,-1 1 0 0 0,1 1 0 0 0,-2 4-28 0 0,6 2-4 0 0,-2 1-2 0 0,2 2 0 0 0,2-1-36 0 0,-1 6 0 0 0,4 3 0 0 0,2 2 0 0 0,-1 2 0 0 0,1 0 0 0 0,0 6 0 0 0,0 0 0 0 0,1 3-80 0 0,2 1-6 0 0,2 0 0 0 0,-2 0 0 0 0,3 1-114 0 0,-1-5-24 0 0,0 1-6 0 0,-1-3 0 0 0,-1-2 156 0 0,-4 0 30 0 0,1-4 6 0 0,-4 2 2 0 0,0-3 156 0 0,-5-1 32 0 0,-2-4 8 0 0,-2-1 0 0 0,0 0-16 0 0,-2-8-4 0 0,-1 1 0 0 0,-5-4 0 0 0,0-3-84 0 0,-1-3-18 0 0,-2-4-4 0 0,-2-4 0 0 0,-3-4-66 0 0,-1-4-12 0 0,0-3-4 0 0,-3-5-1278 0 0,-7-6-256 0 0</inkml:trace>
  <inkml:trace contextRef="#ctx0" brushRef="#br0" timeOffset="185">10185 7938 4607 0 0,'-4'9'408'0'0,"4"-4"-326"0"0,2 3-66 0 0,0-2-16 0 0,3 3 200 0 0,0-4 34 0 0,2 3 8 0 0,-3-2-1754 0 0,2 1-350 0 0</inkml:trace>
  <inkml:trace contextRef="#ctx0" brushRef="#br0" timeOffset="186">11576 8535 3835 0 0,'0'0'170'0'0,"0"0"36"0"0,0 0-166 0 0,-4-6-16 0 0,4 6-6 0 0,0-4 0 0 0,0 4 0 0 0,-3-4-18 0 0,2 0 0 0 0,1 4 36 0 0,0 0 16 0 0,0 0 4 0 0,-4 6 0 0 0,3 1 40 0 0,-2 4 8 0 0,0 0 0 0 0,2 4 2 0 0,0-2-68 0 0,-2 4-14 0 0,2 3-4 0 0,-3-3 0 0 0,2-1-76 0 0,1-1-14 0 0,-3-1-2 0 0,3 1-1230 0 0,1-1-244 0 0</inkml:trace>
  <inkml:trace contextRef="#ctx0" brushRef="#br0" timeOffset="187">11672 8536 2187 0 0,'-2'10'96'0'0,"0"-2"22"0"0,-1 1-94 0 0,3 4-24 0 0,-2-1 0 0 0,2 1 0 0 0,0 2 390 0 0,-1-2 74 0 0,1 2 14 0 0,-1-1 2 0 0,-1 0-336 0 0,-1 0-70 0 0,2 2-12 0 0,0-3-4 0 0,-1 0-32 0 0,2-4-6 0 0,-1-1-2 0 0,-2-2 0 0 0,3-6-58 0 0,0 0 6 0 0,0-8 2 0 0,0 0 0 0 0,3-2 6 0 0,-2-2 2 0 0,1 0 0 0 0,-1-2 0 0 0,0 3 24 0 0,4-1 0 0 0,-3 0 0 0 0,2-2 0 0 0,-1 4 0 0 0,1 1 0 0 0,0 1 0 0 0,0 1 0 0 0,0 3 16 0 0,0 3-16 0 0,1 2 0 0 0,-3 2 20 0 0,4 5-20 0 0,-2 1 16 0 0,3 3-16 0 0,-4-2 36 0 0,0 3-4 0 0,2 1 0 0 0,-1 2 0 0 0,-1-1 0 0 0,1 0-2 0 0,-1 3 0 0 0,2-2 0 0 0,-2 1-30 0 0,1-3 18 0 0,0 1-18 0 0,-2 0 16 0 0,4-5-54 0 0,-1-1-10 0 0,-3 0-4 0 0,4-1 0 0 0,-2-3-298 0 0,-4-5-58 0 0</inkml:trace>
  <inkml:trace contextRef="#ctx0" brushRef="#br0" timeOffset="188">12262 8000 2647 0 0,'-4'9'236'0'0,"3"-1"-188"0"0,-2 3-48 0 0,2 2 0 0 0,0 1 484 0 0,1 8 88 0 0,-3 0 18 0 0,3 1 2 0 0,-1 5-376 0 0,-1 2-78 0 0,1 3-14 0 0,1 5-4 0 0,0-1-84 0 0,-1 3-18 0 0,1 2-2 0 0,1 2-16 0 0,-1 2 0 0 0,0-1-38 0 0,0 2 6 0 0,0-2 0 0 0,0 1-264 0 0,0-3-50 0 0,1-1-12 0 0,-1-7-2 0 0,-1-4 76 0 0,1-6 14 0 0,0-1 4 0 0,0-5 0 0 0,0-2 104 0 0,-1-4 20 0 0,-2-3 6 0 0,1-3 0 0 0,1-5 120 0 0,-5-4 34 0 0,2-5-740 0 0,0-3-150 0 0</inkml:trace>
  <inkml:trace contextRef="#ctx0" brushRef="#br0" timeOffset="189">12056 8420 1151 0 0,'0'0'50'0'0,"0"0"12"0"0,8-2 714 0 0,-2 2 142 0 0,3 0 28 0 0,0 3 6 0 0,0-2-700 0 0,1 3-140 0 0,1 0-30 0 0,1 3-4 0 0,1-2-60 0 0,0 0-18 0 0,2 2 0 0 0,1 1 0 0 0,0-3-358 0 0,0 0-84 0 0</inkml:trace>
  <inkml:trace contextRef="#ctx0" brushRef="#br0" timeOffset="190">12477 8061 2303 0 0,'-6'23'204'0'0,"4"-6"-164"0"0,-2 6-40 0 0,2 2 0 0 0,0 3 296 0 0,-1 4 52 0 0,0 1 10 0 0,1 3 2 0 0,-2 2-202 0 0,1 3-40 0 0,1 3-8 0 0,-4 0-2 0 0,1 2-340 0 0,2-1-66 0 0,1-1-14 0 0,-2-3-4 0 0,1 0-198 0 0,0-6-40 0 0,-1-4-8 0 0,3-8-2 0 0,0-4 656 0 0,-1-5 132 0 0,0-3 24 0 0,2-4 8 0 0,0-7 122 0 0,0 0 26 0 0,0 0 4 0 0,0 0 2 0 0,2-9-220 0 0,1-5-46 0 0,-2 1-8 0 0,5-3 0 0 0,-2-1-96 0 0,1 0-20 0 0,-1-2-4 0 0,2 2 0 0 0,1-1-16 0 0,1 3 0 0 0,-1 1 0 0 0,1 1 0 0 0,0 2 24 0 0,-2 2 2 0 0,1 1 0 0 0,1 0 0 0 0,-2 3 68 0 0,1 4 12 0 0,1-1 4 0 0,-2 2 0 0 0,0 2 26 0 0,1 3 8 0 0,-1 0 0 0 0,-2 3 0 0 0,1 0-56 0 0,-1 1-12 0 0,2 3-2 0 0,-1-1 0 0 0,-1 0-44 0 0,1 2-10 0 0,-1-2-2 0 0,2 2 0 0 0,-4 3-18 0 0,4 0 0 0 0,-2-2 0 0 0,1 2 16 0 0,-1 0-16 0 0,1-1 0 0 0,-2-1 0 0 0,2-1 0 0 0,-2 2 0 0 0,2-2-28 0 0,-1-2 6 0 0,2-1 2 0 0,-1-1-142 0 0,-3-1-30 0 0,1-2-4 0 0,1-3-2 0 0,-4-3-242 0 0,0 0-48 0 0</inkml:trace>
  <inkml:trace contextRef="#ctx0" brushRef="#br0" timeOffset="191">12690 8793 1727 0 0,'0'0'152'0'0,"0"0"-120"0"0,6 0-32 0 0,1 0 0 0 0,-7 0 514 0 0,5 0 98 0 0,2 0 20 0 0,0 0 2 0 0,0-1-380 0 0,0 1-78 0 0,1-3-14 0 0,-1 2-2 0 0,0-2-124 0 0,2-1-36 0 0,-1 2 16 0 0,1-1-16 0 0,1-2 0 0 0,-2 1-40 0 0,2-1 8 0 0,-2-1 2 0 0,-3 4-10 0 0,1-3-4 0 0,3-1 0 0 0,-3-1 0 0 0,-2 2 44 0 0,1 1 0 0 0,-2-3 0 0 0,1 3 0 0 0,-3-2 0 0 0,-1-1 0 0 0,0-1 24 0 0,-1 2-8 0 0,-4-2 16 0 0,2 2 4 0 0,-2-2 0 0 0,-2 2 0 0 0,2-2-8 0 0,-4 1-2 0 0,-5 1 0 0 0,2 0 0 0 0,-1-1-10 0 0,0 1-16 0 0,-1 2 22 0 0,1 1-22 0 0,3 3 32 0 0,-1 0-6 0 0,0 4-2 0 0,5 3 0 0 0,-2 2 42 0 0,1 2 8 0 0,2 2 2 0 0,2 0 0 0 0,0 3-42 0 0,3 0-8 0 0,0-1-2 0 0,3 1 0 0 0,0-3-24 0 0,4 2 0 0 0,1-2 0 0 0,-1-1 0 0 0,3 1 0 0 0,0-4-20 0 0,4-1 0 0 0,4 0-982 0 0,-1 0-198 0 0,1-4-38 0 0</inkml:trace>
  <inkml:trace contextRef="#ctx0" brushRef="#br0" timeOffset="192">13780 8251 343 0 0,'0'0'16'0'0,"0"0"2"0"0,0 0 696 0 0,0 0 140 0 0,0 0 26 0 0,2-4 8 0 0,-2 4-616 0 0,4-4-124 0 0,-4 4-24 0 0,2-6-4 0 0,-1 3-48 0 0,0-3-8 0 0,-1 2 0 0 0,0-3-2 0 0,0 2-6 0 0,-1 1 0 0 0,1-2 0 0 0,-1-1 0 0 0,1-1 10 0 0,-2-1 2 0 0,2 1 0 0 0,-2 0 0 0 0,0 0-20 0 0,1-2-6 0 0,-2 1 0 0 0,-2 0 0 0 0,0 0-6 0 0,1 1-2 0 0,-2-4 0 0 0,-2 1 0 0 0,3 0 0 0 0,-3 0 0 0 0,0 0 0 0 0,-1 2 0 0 0,-2 1-8 0 0,2 1-2 0 0,0 2 0 0 0,-1 2 0 0 0,1 2 6 0 0,1 5 0 0 0,-1-2 0 0 0,0 6 0 0 0,-1 3-30 0 0,-1 4 0 0 0,1 2 0 0 0,1 3 0 0 0,0 2-24 0 0,-1 3-6 0 0,1 2 0 0 0,2 4 0 0 0,-2 2 30 0 0,4 2-22 0 0,1 4 22 0 0,-1 2-20 0 0,2 2 20 0 0,-1 0 0 0 0,1 4 0 0 0,2-2-16 0 0,-2-1 16 0 0,3-2 0 0 0,-1-2-18 0 0,2-3 18 0 0,2-5 0 0 0,-2-2 0 0 0,2-2 0 0 0,1-1 0 0 0,0-5-36 0 0,1 1 8 0 0,-2-5 2 0 0,-1 2 0 0 0,2-5-286 0 0,-2 0-56 0 0,-2-5-10 0 0</inkml:trace>
  <inkml:trace contextRef="#ctx0" brushRef="#br0" timeOffset="193">13300 8596 4491 0 0,'0'0'400'0'0,"0"0"-320"0"0,0 0-64 0 0,7 0-16 0 0,1 0 136 0 0,0 3 24 0 0,0 0 4 0 0,3-3 2 0 0,0 1-104 0 0,1 0-22 0 0,0 1-2 0 0,2 1-2 0 0,0 0-36 0 0,1 1 0 0 0,1-1 0 0 0,-2 2-1552 0 0,5 1-300 0 0</inkml:trace>
  <inkml:trace contextRef="#ctx0" brushRef="#br0" timeOffset="194">13859 8645 4397 0 0,'-6'13'194'0'0,"1"-2"42"0"0,-1 0-188 0 0,1 2-48 0 0,1 0 0 0 0,2 0 0 0 0,-3 2 130 0 0,1-2 18 0 0,-3 2 4 0 0,3-1 0 0 0,-1-3-192 0 0,2 0-36 0 0,-1-1-8 0 0,-3-3-2028 0 0</inkml:trace>
  <inkml:trace contextRef="#ctx0" brushRef="#br0" timeOffset="195">13838 8237 5449 0 0,'0'0'240'0'0,"0"0"52"0"0,0 0-234 0 0,0 0 2 0 0,0 0 0 0 0,0 0 0 0 0,-1 5 0 0 0,-2 2-272 0 0,2-4-54 0 0,-1 4-12 0 0</inkml:trace>
  <inkml:trace contextRef="#ctx0" brushRef="#br0" timeOffset="196">14056 8669 3799 0 0,'0'0'338'0'0,"0"0"-270"0"0,4 4-68 0 0,4 1 0 0 0,-2-4 354 0 0,1 3 58 0 0,1-1 12 0 0,1-2 0 0 0,0-1-312 0 0,1-1-64 0 0,-1 0-14 0 0,3-3-2 0 0,-4 0-236 0 0,0-3-48 0 0,0-2-10 0 0,-3-1-2 0 0,2 1-190 0 0,-4-3-38 0 0,2 0-8 0 0,-3 0-2 0 0,1 2 368 0 0,-3-1 74 0 0,0 0 14 0 0,-3 1 4 0 0,1 2 282 0 0,-1-1 56 0 0,-2-1 10 0 0,0 2 4 0 0,-1-1 10 0 0,-2 0 0 0 0,0 1 2 0 0,-1 0 0 0 0,-3 0-176 0 0,0 4-34 0 0,-1-3-8 0 0,2 3-2 0 0,1 3-78 0 0,0 1-24 0 0,0 4 16 0 0,2 1-16 0 0,2 5 0 0 0,0 3-18 0 0,0 2 2 0 0,4 0 0 0 0,-1 0-6 0 0,-1 4 0 0 0,4-1 0 0 0,0-1 0 0 0,2 2 22 0 0,0 0-16 0 0,0-4 16 0 0,1 3-16 0 0,4 0 16 0 0,-2-3-16 0 0,4 1 16 0 0,-2-3-16 0 0,-1-2-84 0 0,4-1-16 0 0,-1 1-4 0 0,2-3 0 0 0,0-4-368 0 0,2 1-76 0 0</inkml:trace>
  <inkml:trace contextRef="#ctx0" brushRef="#br0" timeOffset="197">14357 8166 4685 0 0,'-5'19'208'0'0,"3"0"42"0"0,1 3-200 0 0,0 4-50 0 0,1-2 0 0 0,-2 1 0 0 0,2 1 112 0 0,-2 2 14 0 0,0 0 2 0 0,0 0 0 0 0,1 2-84 0 0,-5 1-16 0 0,3 1-4 0 0,-1-1 0 0 0,2 1-232 0 0,-3 0-46 0 0,1-1-10 0 0</inkml:trace>
  <inkml:trace contextRef="#ctx0" brushRef="#br0" timeOffset="198">14605 8511 5449 0 0,'-10'1'240'0'0,"4"-1"52"0"0,1-1-234 0 0,-2 1-58 0 0,0 0 0 0 0,-3 0 0 0 0,0-3 106 0 0,0 1 10 0 0,-4 0 2 0 0,3 1 0 0 0,-6 0-118 0 0,3 2-32 0 0,-2 0 0 0 0,1 5-2 0 0,1 0-78 0 0,0-1-14 0 0,3 5-2 0 0,-3 2-2 0 0,4 0 64 0 0,0 2 12 0 0,4 2 4 0 0,-1 3 0 0 0,3-1 24 0 0,0 2 4 0 0,3-1 2 0 0,2 1 0 0 0,2 0 20 0 0,0-3 0 0 0,2-1 0 0 0,0-3 16 0 0,4-1 8 0 0,0-3 0 0 0,0-2 2 0 0,3-3 0 0 0,-1-3-48 0 0,3-2-10 0 0,-4-2 0 0 0,4-3-2 0 0,-4-4-232 0 0,0-3-46 0 0,0-4-10 0 0,2-2-2 0 0,-2 1-104 0 0,0-4-20 0 0,-2-2-6 0 0,1-1 0 0 0,1 0 258 0 0,0 0 52 0 0,-2 0 8 0 0,1-1 4 0 0,0-1 156 0 0,-4 0 32 0 0,1-2 8 0 0,0 1 0 0 0,-4-1 30 0 0,1 1 6 0 0,0 0 2 0 0,1 0 0 0 0,-1 6-30 0 0,0-1-8 0 0,3 6 0 0 0,-2 4 0 0 0,-2 3 172 0 0,2 4 34 0 0,-4 6 6 0 0,0 0 2 0 0,0 0-16 0 0,7 5-4 0 0,-3 3 0 0 0,0 4 0 0 0,-1 3-130 0 0,-1 3-28 0 0,1 5-4 0 0,-2 2-2 0 0,0 4-70 0 0,1 0-24 0 0,-2 3 18 0 0,1 1-18 0 0,-1 3 0 0 0,0 3 16 0 0,0-2-16 0 0,0 1 0 0 0,-1 2-84 0 0,1-2-28 0 0,1 1-4 0 0,-1-3-1940 0 0</inkml:trace>
  <inkml:trace contextRef="#ctx0" brushRef="#br0" timeOffset="199">14826 7960 4261 0 0,'0'0'188'0'0,"0"0"40"0"0,0 0-182 0 0,5-5-46 0 0,1 0 0 0 0,-3-2 0 0 0,4-1 260 0 0,0 0 44 0 0,1-1 8 0 0,-2 1 0 0 0,5-3-250 0 0,-1 1-62 0 0,1 0 0 0 0,1 1 0 0 0,1 0-212 0 0,2-1-50 0 0,0 1-10 0 0,0 1 0 0 0,-1 2 94 0 0,0 0 18 0 0,-3 5 6 0 0,1 2 0 0 0,-3 2-6 0 0,-1 1 0 0 0,1 1 0 0 0,-2 3 0 0 0,-2 0 106 0 0,0 2 22 0 0,-2 0 2 0 0,-1-1 2 0 0,0 5 158 0 0,-4-4 32 0 0,0 4 6 0 0,-1-1 2 0 0,-2 1 12 0 0,1 2 2 0 0,-2-1 0 0 0,-1-2 0 0 0,-1 2-112 0 0,0 1-24 0 0,-1 0-2 0 0,1 0-2 0 0,-1-1-28 0 0,-2 2-16 0 0,2 0 16 0 0,-1 0-16 0 0,-1-1 24 0 0,1-2-6 0 0,2 2 0 0 0,0 0 0 0 0,2-3 80 0 0,2 3 16 0 0,-2-4 4 0 0,5 3 0 0 0,-2-3 14 0 0,2 1 4 0 0,-2-2 0 0 0,3 1 0 0 0,3 0-80 0 0,0 1-14 0 0,-2-1-2 0 0,3 1-2 0 0,0-2-38 0 0,1 1 16 0 0,-2 0-16 0 0,2-2 0 0 0,-1 1 16 0 0,3 1-16 0 0,-3-2 0 0 0,1 1 0 0 0,-2 1 0 0 0,1-3 0 0 0,-2 0 0 0 0,0 1 0 0 0,0-1 0 0 0,0-1 0 0 0,-1 0 0 0 0,-1 1 0 0 0,-1-1 0 0 0,1 2-32 0 0,-2-3 4 0 0,2 1 0 0 0,-4 2-180 0 0,3-1-38 0 0,0 2-6 0 0</inkml:trace>
  <inkml:trace contextRef="#ctx0" brushRef="#br0" timeOffset="200">15010 8962 5067 0 0,'-1'6'450'0'0,"1"-6"-360"0"0,0 0-72 0 0,-1 3-18 0 0,1-3 200 0 0,0 0 34 0 0,0 0 8 0 0</inkml:trace>
  <inkml:trace contextRef="#ctx0" brushRef="#br0" timeOffset="201">13283 8564 805 0 0,'0'0'72'0'0,"0"0"286"0"0,0 0 58 0 0,0 0 10 0 0,0 0 4 0 0,0 0-238 0 0,0 0-48 0 0,0 0-10 0 0,0 0-2 0 0,0 0-84 0 0,0 0-16 0 0,-6 5-2 0 0,6-5-2 0 0,0 0 12 0 0,-3 7 4 0 0,3-7 0 0 0,0 0 0 0 0,-5 8 48 0 0,5-8 10 0 0,0 0 2 0 0,0 0 0 0 0,0 0-24 0 0,0 0-2 0 0,0 0-2 0 0,0 0 0 0 0,0 0-48 0 0,0 0-10 0 0,0 0-2 0 0,5 9 0 0 0,-1-6-16 0 0,-4-3 16 0 0,8 5-16 0 0,-8-5 16 0 0,7 3-16 0 0,-7-3 16 0 0,8 5 22 0 0,-8-5-4 0 0,8 2 0 0 0,-8-2 0 0 0,10 2 0 0 0,-2 1 0 0 0,-1-2 0 0 0,1 1 0 0 0,-3-1-10 0 0,2-1 0 0 0,1 0-2 0 0,0 0 0 0 0,0 0 0 0 0,1-1 0 0 0,2-1 0 0 0,-3 2 0 0 0,2 0 2 0 0,-2 0 2 0 0,2 0 0 0 0,0-1 0 0 0,-2 1 2 0 0,5-4 0 0 0,-9 3 0 0 0,7-1 0 0 0,-2 2 10 0 0,-1 0 2 0 0,0-5 0 0 0,0 5 0 0 0,2-1 2 0 0,-2-1 2 0 0,-8 2 0 0 0,9 0 0 0 0,0 0 10 0 0,-2 0 2 0 0,-7 0 0 0 0,8 3 0 0 0,-8-3-2 0 0,9 5 0 0 0,-9-5 0 0 0,10 3 0 0 0,-10-3-22 0 0,9 5-2 0 0,-1-1-2 0 0,-8-4 0 0 0,0 0-12 0 0,10 7-16 0 0,-10-7 22 0 0,9 7-2 0 0,-9-7-4 0 0,9 1 0 0 0,-9-1 0 0 0,0 0 8 0 0,8 3-24 0 0,-8-3 24 0 0,0 0-4 0 0,0 0 0 0 0,0 0 4 0 0,0 0 0 0 0,0 0-8 0 0,0 0 0 0 0,0 0 4 0 0,0 0 4 0 0,0 0 0 0 0,0 0 0 0 0,0 0-8 0 0,-6 0-16 0 0,-4 0 0 0 0,10 0-20 0 0,0 0-16 0 0,0 0 8 0 0,0 0 2 0 0,0 0 0 0 0,0 0 10 0 0,0 0-10 0 0,0 0 10 0 0,0 0 0 0 0,0 0-8 0 0,0 0 8 0 0,0 0 0 0 0,0 0 0 0 0,0 0-6 0 0,0 0 0 0 0,0 0 0 0 0,0 0 0 0 0,14-2 22 0 0,-5 0 0 0 0,-9 2 16 0 0,0 0-40 0 0,0 0-6 0 0,0 0-2 0 0,0 0-1508 0 0,0 0-302 0 0</inkml:trace>
  <inkml:trace contextRef="#ctx0" brushRef="#br0" timeOffset="202">5155 9259 3577 0 0,'0'0'158'0'0,"-2"-8"34"0"0,2 0-154 0 0,2 1-38 0 0,1-1 0 0 0,1 2 0 0 0,4-3 80 0 0,-1 1 10 0 0,1 0 2 0 0,0 1 0 0 0,4 1-60 0 0,-2-2-10 0 0,1 1-4 0 0,2 2 0 0 0,-3 1-18 0 0,4 1 0 0 0,-4 2 0 0 0,4 1 0 0 0,-1 1 0 0 0,-1 3 0 0 0,-1 0 0 0 0,-2 3 0 0 0,0 2 0 0 0,2-1 0 0 0,-1 0 0 0 0,-2 1 0 0 0,-2-1 0 0 0,1 3 0 0 0,2 0 0 0 0,-1 2 0 0 0,-2-3 0 0 0,2-1 16 0 0,1 2-16 0 0,-2-3 24 0 0,1-2-8 0 0,3-3-16 0 0,-1-1 24 0 0,2-4-8 0 0,0-2 0 0 0,3-4-16 0 0,0-4 24 0 0,2-1-8 0 0,-1-3 8 0 0,3-5 2 0 0,-3 3 0 0 0,3-5 0 0 0,-3 2-26 0 0,2-3 0 0 0,-2 0 16 0 0,0 2-16 0 0,-1 1 0 0 0,0 3 0 0 0,1 3 0 0 0,0 1 0 0 0,-5 2 0 0 0,3 8 0 0 0,0 0 0 0 0,2 4 0 0 0,-3 1 22 0 0,2 3-2 0 0,-2 3 0 0 0,-1 1 0 0 0,3 4 24 0 0,0 0 4 0 0,2 3 2 0 0,-3-1 0 0 0,-1 1-22 0 0,6 0-4 0 0,-4 0-2 0 0,6 1 0 0 0,-4-3-22 0 0,5 2 0 0 0,-1-4 0 0 0,-2-1 0 0 0,1-2 0 0 0,-1 3 0 0 0,3-3 0 0 0,0-3 0 0 0,2 0 0 0 0,-3-5 0 0 0,2 0 0 0 0,-2-5 0 0 0,3 1 0 0 0,-1-5 0 0 0,-2-3 0 0 0,-2 0-22 0 0,2-4 6 0 0,-4-3 0 0 0,0 2 0 0 0,2-5 0 0 0,-4 6 16 0 0,1-1 0 0 0,-2-2 0 0 0,3 6-16 0 0,-1 0 16 0 0,-1 0 0 0 0,0 7 0 0 0,1 4 0 0 0,-4 1 0 0 0,4 2 16 0 0,0 2-16 0 0,-1 2 22 0 0,0 3 6 0 0,2 5 2 0 0,-1-3 0 0 0,4 3 0 0 0,3 1-10 0 0,-3-2-2 0 0,2-1 0 0 0,0-1 0 0 0,2 2-18 0 0,-2-2 0 0 0,-1-2 0 0 0,-1-3 0 0 0,0-2 0 0 0,1-1 0 0 0,2-2 0 0 0,0-1 0 0 0,-4 0 0 0 0,3-6 0 0 0,-2 0 0 0 0,3-1 0 0 0,-3-1 0 0 0,0-3 0 0 0,-1 1-20 0 0,2-2 20 0 0,-1 1-18 0 0,1-2 18 0 0,-4 5-16 0 0,6 3 16 0 0,-6 6 0 0 0,2 0 0 0 0,0 3 0 0 0,-1 5 0 0 0,0 3 0 0 0,-2 4 18 0 0,0 0 0 0 0,0 2 0 0 0,0 0 22 0 0,0 5 2 0 0,4-1 2 0 0,-4-1 0 0 0,5 0-28 0 0,-2 0-16 0 0,1-2 20 0 0,0-2-20 0 0,2-3 16 0 0,-2 0-16 0 0,4-3 0 0 0,-3-2 0 0 0,3-5 0 0 0,-1-1 0 0 0,0-3 0 0 0,2-2 0 0 0,-1 2-26 0 0,2-6 8 0 0,-5 3 2 0 0,2-1 0 0 0,-6-3 16 0 0,3 1 0 0 0,-2 2-18 0 0,0-3 18 0 0,-2 5 0 0 0,3-2 0 0 0,-3 5 0 0 0,7 0 0 0 0,-7 1 20 0 0,7 6 0 0 0,-2-3 0 0 0,3 5 0 0 0,-1-1 4 0 0,1 5 0 0 0,0-2 0 0 0,0 1 0 0 0,4-2-24 0 0,0 0 0 0 0,0-2 0 0 0,3-2 16 0 0,-3-5-16 0 0,2-1 0 0 0,-2-1 0 0 0,0-1 0 0 0,-1-4 0 0 0,-1-1 0 0 0,3-4 0 0 0,0-2 0 0 0,-5 0-32 0 0,5 0 4 0 0,1-1 0 0 0,-3 2 0 0 0,1 1 12 0 0,2-1 16 0 0,0 5-26 0 0,-3 0 10 0 0,1 2 16 0 0,-3 2 0 0 0,2 2 0 0 0,-3 2 0 0 0,0 2 0 0 0,-1 2 0 0 0,1 1 0 0 0,3 1 0 0 0,-5 2 0 0 0,5-1 24 0 0,0 0-8 0 0,-2 0 0 0 0,5-2-16 0 0,-1 0 0 0 0,3-1 0 0 0,0-2 16 0 0,2-3-16 0 0,-2 0 0 0 0,-2-1 0 0 0,0-4 0 0 0,-2-1 0 0 0,4 1 0 0 0,-2-3 0 0 0,3-2 0 0 0,-3 1 0 0 0,1 0 0 0 0,-1-1 0 0 0,2 2 0 0 0,3 0 0 0 0,1 4 0 0 0,-5-1-20 0 0,4 2 20 0 0,-5 3 0 0 0,-3 3 0 0 0,1 1 0 0 0,3 1 0 0 0,-5 5 0 0 0,1 0 0 0 0,0 5 0 0 0,0 1 0 0 0,1 3 20 0 0,0-3-2 0 0,0 0 0 0 0,3-3 0 0 0,1 2-18 0 0,-1-4 0 0 0,5-2 0 0 0,-3 2 16 0 0,-2-6-16 0 0,-2-1 0 0 0,1-4 0 0 0,-1 0 0 0 0,1-5 0 0 0,-5 1 0 0 0,3-4-16 0 0,0 2 16 0 0,2-3-20 0 0,-5 0 20 0 0,2 1-26 0 0,1 0 10 0 0,0 0 16 0 0,0 2 0 0 0,-1 2-18 0 0,0 3 18 0 0,-1-2 0 0 0,-3 1 0 0 0,-3 4 0 0 0,2 1 0 0 0,0 2 0 0 0,0 3 0 0 0,1 0 16 0 0,0-2-16 0 0,-2 4 28 0 0,4-2-4 0 0,-1 0-2 0 0,4-2 0 0 0,-1-1-22 0 0,2 2 0 0 0,2-6 0 0 0,-1-1 0 0 0,0 0 0 0 0,1-1 0 0 0,2-3 0 0 0,-3 0 0 0 0,1 0 0 0 0,-3 0 0 0 0,1-3-24 0 0,1 3 24 0 0,-4-3-20 0 0,1 3 20 0 0,0-2 0 0 0,1 0-18 0 0,-1 4 18 0 0,3-4 0 0 0,-2 6 0 0 0,2-4 0 0 0,1 4 0 0 0,-2 2 0 0 0,5 0 0 0 0,-4 4 0 0 0,-3-2 0 0 0,4 5 0 0 0,-4 0 0 0 0,1-2 16 0 0,0 1-16 0 0,2 3 22 0 0,-1-2-22 0 0,3-2 24 0 0,-3 2-24 0 0,5-4 0 0 0,-2-3 0 0 0,1-1 16 0 0,2 2-16 0 0,-2-1 0 0 0,-2-2 0 0 0,3 2 0 0 0,-2-2 0 0 0,-3 0 0 0 0,-1-7 0 0 0,6 2 0 0 0,-2-3 0 0 0,-1 0 0 0 0,1 0 0 0 0,2 0 0 0 0,1 0 0 0 0,0 0 0 0 0,0 2 0 0 0,-2 0 0 0 0,-2 0 0 0 0,1 4 0 0 0,-4 2 0 0 0,0 6 0 0 0,-1 0 0 0 0,2 3 0 0 0,1 2 0 0 0,-2 1 0 0 0,4 2 0 0 0,1 0 30 0 0,1 0-8 0 0,-1 2-2 0 0,5-1-20 0 0,2 0 0 0 0,-7 1 18 0 0,2-2-18 0 0,-2-3 0 0 0,-2-3 0 0 0,-3-1 0 0 0,4-2 0 0 0,-2-2 0 0 0,3-4 0 0 0,1-1 0 0 0,0-6-16 0 0,3-1-8 0 0,-4-3 0 0 0,3 2 0 0 0,2-3 0 0 0,-2-1 24 0 0,-3 3-26 0 0,-3 2 10 0 0,0 1 16 0 0,-3 3 0 0 0,1 0 0 0 0,-1 5 0 0 0,0 0 0 0 0,3 5 16 0 0,1-3 14 0 0,0 4 2 0 0,1 1 0 0 0,2 3 8 0 0,0 3 0 0 0,1 3 2 0 0,-2-1 0 0 0,1 1-26 0 0,1-2-16 0 0,-6 1 16 0 0,1 0-16 0 0,3-3 0 0 0,-2-3 0 0 0,0-3 0 0 0,1 2 0 0 0,-2-4 0 0 0,4-3 0 0 0,-1-1 0 0 0,1 0 0 0 0,-1-4 0 0 0,-2-1-36 0 0,2-5 6 0 0,-3-2 2 0 0,-3-3 4 0 0,-2-1 2 0 0,-1-4 0 0 0,3-2 0 0 0,-2 0 22 0 0,0 0 0 0 0,4-4-18 0 0,-4 2 18 0 0,3 4 0 0 0,-3 0 0 0 0,4 3 0 0 0,-1 1 0 0 0,-1 2 0 0 0,2 9 0 0 0,-4-2 0 0 0,3 3 0 0 0,0 0 44 0 0,-4 1-2 0 0,2 2 0 0 0,-5 4 0 0 0,2-2-2 0 0,-2 6-2 0 0,2 1 0 0 0,0 0 0 0 0,-2 3-6 0 0,-1-1-2 0 0,3 0 0 0 0,-1 0 0 0 0,1 2-30 0 0,-1-2 18 0 0,1 0-18 0 0,0-2 16 0 0,-2-2-16 0 0,-1-2 0 0 0,3 0 0 0 0,-3 1 0 0 0,0 0 0 0 0,-1-5 0 0 0,-2 0 18 0 0,0 0-18 0 0,1 0 0 0 0,-2 0 16 0 0,-2 0-16 0 0,-1 0 0 0 0,1-5 0 0 0,-2 2 0 0 0,3-3-24 0 0,-4 2 8 0 0,3 0-246 0 0,-2 0-48 0 0,-1 2-10 0 0</inkml:trace>
  <inkml:trace contextRef="#ctx0" brushRef="#br2" timeOffset="203">-496 4309 1151 0 0,'-3'-16'50'0'0,"0"5"12"0"0,1-3-62 0 0,-2 1 0 0 0,2 5 0 0 0,2 8 568 0 0,0 0 104 0 0,0 0 18 0 0,0 0 6 0 0,0 0-534 0 0,11 2-106 0 0,-4 4-20 0 0,2 4-4 0 0,-1 4-32 0 0,3 4 0 0 0,-3 2 0 0 0,-1 5 0 0 0,1 1 0 0 0,-2-1 0 0 0,-2 2 0 0 0,3 0 0 0 0,-3 2 0 0 0,-3 2-16 0 0,2 2 16 0 0,-3 1 0 0 0,1-1 0 0 0,2 2 0 0 0,-3-2 0 0 0,0 2 0 0 0,0 0 0 0 0,0 0 0 0 0,-4 2 0 0 0,4-2 0 0 0,0 4 0 0 0,0-2 0 0 0,0 1 0 0 0,0-1 0 0 0,0 3 0 0 0,4-2 18 0 0,-1 4-2 0 0,1-4 0 0 0,1 2-16 0 0,-2 4 24 0 0,2-4-24 0 0,-2 4 24 0 0,2 1-24 0 0,-1 1 16 0 0,0 1-16 0 0,0-3 16 0 0,1 0-16 0 0,-2 1 0 0 0,1-3 0 0 0,-1 0 16 0 0,-2-2-16 0 0,2-2 0 0 0,-2-4 0 0 0,2 2 0 0 0,0-1 0 0 0,-1-3 16 0 0,-2 3-16 0 0,3-4 0 0 0,-3 1 0 0 0,3-3 0 0 0,-3 1 16 0 0,1-4-16 0 0,-1 4 0 0 0,0-1 0 0 0,0 1 0 0 0,-1-1 16 0 0,1 3-16 0 0,0 2 0 0 0,-6 0 0 0 0,6 2 0 0 0,-2 1 0 0 0,-4 0 0 0 0,1-1 0 0 0,0 3 0 0 0,0-2 0 0 0,-1 0 0 0 0,-1-3 0 0 0,3 2 0 0 0,-3 1 0 0 0,2-4 16 0 0,4-1-16 0 0,-1-2 0 0 0,2-1 0 0 0,2 0 0 0 0,-1-4 0 0 0,4-3 0 0 0,-2-2 0 0 0,4 0 0 0 0,-2 0 0 0 0,4-1 0 0 0,-2 0 0 0 0,7-2 0 0 0,-4-1 0 0 0,5 2 0 0 0,-2 0 0 0 0,3-2 0 0 0,0 6-18 0 0,2-5 18 0 0,-2-1 0 0 0,3 0 0 0 0,-2 3 0 0 0,3-3 0 0 0,-4 0 0 0 0,3 0 0 0 0,3 0 0 0 0,-1 0 0 0 0,3 0-16 0 0,0-1 16 0 0,0-3 0 0 0,3 3 0 0 0,2-6 0 0 0,2 0 0 0 0,2 1 0 0 0,2-4 0 0 0,1 1 0 0 0,0 0 0 0 0,-1-2 0 0 0,-2-2 0 0 0,5 4 0 0 0,-2-5 0 0 0,-3 4 0 0 0,6-1 18 0 0,-1 6-18 0 0,0-3 0 0 0,7 4 0 0 0,-1-1 0 0 0,1-1 0 0 0,-1 0 16 0 0,-4 1-16 0 0,-1 0 0 0 0,1 0 0 0 0,2 4 0 0 0,-1-3 0 0 0,6 4 0 0 0,0-5 0 0 0,0 2 0 0 0,4 0 0 0 0,-2-5 0 0 0,-1 2 0 0 0,-1-2 0 0 0,-2 0 16 0 0,4 0-16 0 0,1 0 0 0 0,-1-2 20 0 0,7-3-20 0 0,0 1 20 0 0,1 3-4 0 0,0-6-16 0 0,-1 3 24 0 0,-3 0-8 0 0,1-1 0 0 0,-1 1-16 0 0,6-3 24 0 0,0 1-8 0 0,1 1-16 0 0,2-1 0 0 0,-6-2 18 0 0,1 1-18 0 0,2-1 18 0 0,3 5-18 0 0,1-5 24 0 0,2 3-24 0 0,-1-1 24 0 0,-2 0-24 0 0,-5-2 24 0 0,4 0-24 0 0,1 0 20 0 0,1 3-20 0 0,6-3 16 0 0,-3 1-16 0 0,-4 1 20 0 0,1 0-20 0 0,-2-2 24 0 0,5 3-24 0 0,-1-2 18 0 0,2 2-18 0 0,3-3 0 0 0,-2 1 18 0 0,-5 2-18 0 0,2-2 0 0 0,0-2 0 0 0,1 1 0 0 0,3-3 16 0 0,-1 3-16 0 0,-1 0 0 0 0,0 0 16 0 0,-2 0-16 0 0,2 0 0 0 0,4 0 0 0 0,-1 0 0 0 0,2 4 0 0 0,-5-1 16 0 0,-1 0-16 0 0,1 2 0 0 0,2-1 0 0 0,1 3 0 0 0,5-2 0 0 0,-4-2 0 0 0,-5 5 0 0 0,3-3 0 0 0,-1-4 0 0 0,2 4 0 0 0,2-2 0 0 0,2 0 0 0 0,-1 0 16 0 0,-2-2-16 0 0,-1-1 0 0 0,2 0 0 0 0,4 0 0 0 0,-2 0 16 0 0,3 0-16 0 0,-4 0 0 0 0,-1 0 18 0 0,3 0-18 0 0,-2 0 0 0 0,5 0 16 0 0,-1 7-16 0 0,0-6 0 0 0,-5 5 0 0 0,3-5 16 0 0,1 3-16 0 0,3 1 0 0 0,1 0 0 0 0,-1 3 0 0 0,-3-2 0 0 0,5-1 16 0 0,-3 2-16 0 0,4-3 0 0 0,2 0 0 0 0,-3 0 0 0 0,-1 1 0 0 0,-1-2 0 0 0,2 0 0 0 0,0 1 0 0 0,3-3 0 0 0,-2 0 0 0 0,-5-1 0 0 0,5 0 0 0 0,5 2 0 0 0,-6-2 16 0 0,3 0-16 0 0,-2-2 0 0 0,1 2 16 0 0,1 0-16 0 0,3 2 16 0 0,-1-2-16 0 0,-5 0 26 0 0,2 1-2 0 0,-3 3-2 0 0,6-1 0 0 0,5 0-4 0 0,-4 0 0 0 0,-5 0 0 0 0,2 2 0 0 0,5 3-18 0 0,0-3 0 0 0,-1-3 18 0 0,-1 4-18 0 0,-3-4 0 0 0,6 4 0 0 0,1-5 0 0 0,-3 4 16 0 0,0-3-16 0 0,1 0 0 0 0,-3 2 0 0 0,4-1 0 0 0,6-3 0 0 0,-7 0 0 0 0,-4 0 0 0 0,3 0 0 0 0,2-1 0 0 0,-2-1 0 0 0,2-3 0 0 0,0 2 0 0 0,-3-3 0 0 0,2 0 0 0 0,5 1 0 0 0,-2 0 16 0 0,-4-6-16 0 0,-1 1 0 0 0,4 2 0 0 0,-1 0 16 0 0,2-1-16 0 0,-1 1 22 0 0,-4-1-22 0 0,4-1 24 0 0,1 1-6 0 0,-2 1 0 0 0,-5 1 0 0 0,0 2 0 0 0,3 0 2 0 0,-1-2 0 0 0,5 0 0 0 0,-6 2 0 0 0,-3 0-4 0 0,0 0 0 0 0,-1 3 0 0 0,2-2 0 0 0,1-3-16 0 0,-2 6 0 0 0,-5-2 0 0 0,1-2 0 0 0,1 2 0 0 0,3-1 0 0 0,-3 3 0 0 0,-5 1 0 0 0,-5-3 0 0 0,-1 2 0 0 0,1 1 0 0 0,0 0 0 0 0,4 1 16 0 0,-7 2-16 0 0,-6-3 16 0 0,0 1-16 0 0,-3 3 0 0 0,-1-1 0 0 0,1-3 0 0 0,-1 0-22 0 0,0 1 22 0 0,-4-1 0 0 0,-4-1 20 0 0,-3 1-20 0 0,-5-3 0 0 0,0-2 0 0 0,-2-1-22 0 0,1-2 22 0 0,-2-1-18 0 0,3-2 18 0 0,-5-2 0 0 0,0-2 0 0 0,-1-1 0 0 0,-2 3-16 0 0,0-3 16 0 0,-4 0 0 0 0,-5-2 0 0 0,-3 3 0 0 0,2-2-16 0 0,-4-2 16 0 0,-3-2 0 0 0,2 2-16 0 0,-3-5 16 0 0,3 3 0 0 0,-4-3-44 0 0,-3-3 4 0 0,1 0 2 0 0,2-1 0 0 0,-4-4-22 0 0,-2-3-4 0 0,2 2-2 0 0,2-2 0 0 0,-3-2 20 0 0,0 1 6 0 0,-1-3 0 0 0,3-4 0 0 0,0 1 20 0 0,2 0 20 0 0,-6-2-26 0 0,5-3 10 0 0,0 0 16 0 0,-3-1 0 0 0,5 2 0 0 0,-6 3 0 0 0,2-1 22 0 0,-2 0 2 0 0,3-4 0 0 0,-3 0 0 0 0,0 1 10 0 0,0-2 4 0 0,1 2 0 0 0,-3-1 0 0 0,-2 1-6 0 0,1-3 0 0 0,3 4 0 0 0,-1-1 0 0 0,0-1-16 0 0,-1 1-16 0 0,-3-3 24 0 0,1 3-24 0 0,0-1 16 0 0,-1 3-16 0 0,2-1 0 0 0,-4 1 0 0 0,2-5 0 0 0,1 9 0 0 0,-4-6 0 0 0,0 3 0 0 0,0-1 18 0 0,0 2-18 0 0,-2 0 0 0 0,0 5 18 0 0,-2 1 8 0 0,0 2 2 0 0,1 5 0 0 0,-2-1 0 0 0,-2 0 18 0 0,1 3 2 0 0,-2 0 2 0 0,1 1 0 0 0,0 2-26 0 0,0-1-4 0 0,-1-1-2 0 0,-2 6 0 0 0,-5-3-18 0 0,2 4 16 0 0,1-3-16 0 0,-3 4 16 0 0,0-1-16 0 0,1 2 0 0 0,-2 0 0 0 0,2 3 0 0 0,-2-2 0 0 0,-3 3 0 0 0,3-1-18 0 0,-1 0 18 0 0,0-1 0 0 0,-1 1 0 0 0,1 2-16 0 0,1-2 16 0 0,-2 1 0 0 0,2 0 0 0 0,1 2-16 0 0,-1-1 16 0 0,-1-2 0 0 0,0 3-20 0 0,2 1 20 0 0,-4-1-16 0 0,-1 0 16 0 0,-1 3 0 0 0,-2 1 0 0 0,0-2 0 0 0,0 0 0 0 0,0-1-16 0 0,-1-1 16 0 0,1 4 0 0 0,0-1 0 0 0,-1-1-20 0 0,0-3 20 0 0,3 2 0 0 0,0 3-24 0 0,0 1 24 0 0,-2-3-24 0 0,2 2 24 0 0,-1 1-24 0 0,5 0 24 0 0,-5 1-24 0 0,1-2 24 0 0,3 1-24 0 0,-6 0 24 0 0,2-1-24 0 0,-5 3 24 0 0,-1-1-16 0 0,0 0 16 0 0,0 1 0 0 0,0 0 0 0 0,1 3 0 0 0,-1-4 0 0 0,0 4 0 0 0,3 0 0 0 0,-3-3 0 0 0,0 4-26 0 0,2-3 8 0 0,1 2 2 0 0,0 2 16 0 0,0-1-16 0 0,-5 1 16 0 0,-1 0-16 0 0,-4 0-2 0 0,1 0 0 0 0,0 0 0 0 0,-1 0 0 0 0,-1 0 2 0 0,6 0 0 0 0,1 0 0 0 0,-2 0 0 0 0,-2 0 16 0 0,2 0-26 0 0,3-1 10 0 0,1 2 16 0 0,-2-1-24 0 0,-2-1 24 0 0,-3 1-24 0 0,0 1 24 0 0,-5-1-16 0 0,3 1 16 0 0,-2 5 0 0 0,5-4 0 0 0,-3 4 0 0 0,2-5 0 0 0,1 3 0 0 0,2 0 0 0 0,2 2 0 0 0,-3-4 0 0 0,-2 2 0 0 0,-2-1 0 0 0,0 2 0 0 0,-2-2 0 0 0,-2 2 0 0 0,3-2 0 0 0,2 1 0 0 0,0-1 0 0 0,1-2 0 0 0,-1 4 0 0 0,2-3 0 0 0,3 0 0 0 0,-2 0 0 0 0,-1 0 0 0 0,-2 0 0 0 0,-1-1 0 0 0,-2 2 0 0 0,1 1 16 0 0,-1-4 0 0 0,1 1 0 0 0,1 3 0 0 0,0-1 0 0 0,2-1-16 0 0,2 4 0 0 0,0-2 0 0 0,0 0-22 0 0,2 0 22 0 0,-3-1 0 0 0,-2 2 0 0 0,1-5 0 0 0,-3 3 0 0 0,3-1 0 0 0,0-2 0 0 0,-2 3 0 0 0,3-3 0 0 0,2 1 0 0 0,-1-2 0 0 0,-2 1 0 0 0,6 0 0 0 0,-1 1 16 0 0,1-2-16 0 0,-4 1 0 0 0,1 0 20 0 0,-5 0-4 0 0,0 1-16 0 0,2-1 24 0 0,2 0-6 0 0,-3 2-2 0 0,3 0 0 0 0,-1 1 0 0 0,5-3-16 0 0,-3 0 16 0 0,0 1-16 0 0,2 1 16 0 0,1-2-16 0 0,2-2 0 0 0,-2 2 0 0 0,-3 0 0 0 0,-1 0 0 0 0,2-1 0 0 0,-1-2 0 0 0,-1 1 0 0 0,1 0 0 0 0,3 1 0 0 0,0-2 0 0 0,0 1-22 0 0,-3-1 22 0 0,3 3 0 0 0,1-7 0 0 0,-1 6 0 0 0,1-1 0 0 0,0 0 0 0 0,-1-1 0 0 0,-2 3 0 0 0,-2-1 0 0 0,-1-2 0 0 0,0 2 0 0 0,0 1 0 0 0,2-3 0 0 0,0 2 0 0 0,2-1 0 0 0,-2 1 0 0 0,1 0 0 0 0,2 1 0 0 0,-2-3 0 0 0,1 2 0 0 0,1-1-16 0 0,-2 1 16 0 0,-3 0-16 0 0,-1 1 16 0 0,0 0-26 0 0,1 0 4 0 0,-3-3 2 0 0,0 2 0 0 0,2 1-4 0 0,0 0-2 0 0,-1 0 0 0 0,1 0 0 0 0,2 1 6 0 0,-1 2 2 0 0,-1-3 0 0 0,1 0 0 0 0,-5 1 18 0 0,-2 2 0 0 0,-1 1 0 0 0,1-3-16 0 0,2 0 16 0 0,1 2 0 0 0,-1 0 0 0 0,2-2 0 0 0,0 2 0 0 0,4-2 0 0 0,-3 6 0 0 0,2-6-16 0 0,-7 1 16 0 0,-2 3 0 0 0,3-5 0 0 0,-1 4 0 0 0,-3 0-26 0 0,7-3 4 0 0,-5 2 2 0 0,3 1 0 0 0,1 0-2 0 0,0 0 0 0 0,0-3 0 0 0,0 2 0 0 0,-6 1 22 0 0,0 1-20 0 0,-1-2 20 0 0,2 2-20 0 0,3-2 20 0 0,-3 1 0 0 0,-1 0 0 0 0,6 1 0 0 0,-2-2 0 0 0,7 1 0 0 0,-3-1 0 0 0,-1 3 16 0 0,-5-3-16 0 0,2 4 0 0 0,-3-5 0 0 0,0 0 0 0 0,4-2 0 0 0,-2 0 0 0 0,3 0 0 0 0,0 0-16 0 0,3-2 16 0 0,0 0-16 0 0,1-1 16 0 0,-3 2-16 0 0,1 2 16 0 0,-1-1 0 0 0,0-4 0 0 0,-2 3 0 0 0,-2-5 0 0 0,3 4 0 0 0,3-4 0 0 0,0 4 0 0 0,0 0 0 0 0,-1-2 0 0 0,7 0 16 0 0,-1 3-16 0 0,-2-4 16 0 0,2 3-16 0 0,-1 1 20 0 0,-2-3-20 0 0,-3 1 0 0 0,2-1 16 0 0,2 0-16 0 0,-2 2 0 0 0,1-1 0 0 0,2-2 0 0 0,-3 2 16 0 0,5-2-16 0 0,1 2 0 0 0,-1 3 0 0 0,-1-7 16 0 0,2 6-16 0 0,0-4 0 0 0,-1 3 16 0 0,-2 1-16 0 0,-2-3 0 0 0,-1 0 0 0 0,0 0 0 0 0,0 1 0 0 0,3-2 0 0 0,-1 2 0 0 0,0-2 0 0 0,-1 1 0 0 0,1 1 0 0 0,3 0 16 0 0,-2-1-16 0 0,1 2 0 0 0,1-1 0 0 0,1-2 24 0 0,-2 2-8 0 0,-3-4-16 0 0,2 2 24 0 0,-7 1-4 0 0,5 0-2 0 0,0 0 0 0 0,-2 1 0 0 0,5 1-2 0 0,-3 0-16 0 0,1-1 24 0 0,0 3-8 0 0,0-1-16 0 0,0 0 16 0 0,1 1-16 0 0,-1 0 16 0 0,-5 0-16 0 0,3 0 0 0 0,-5-4 0 0 0,2 2 0 0 0,0 1 0 0 0,1 0 0 0 0,-1 1 0 0 0,3 0 0 0 0,-2 0 0 0 0,2 0 0 0 0,2 0 0 0 0,-3-2 0 0 0,1-2 0 0 0,0 2 0 0 0,-5-2 0 0 0,-1 2 0 0 0,1 2 0 0 0,0-1 0 0 0,0 0 0 0 0,2 1 16 0 0,-1 0-16 0 0,1 0 0 0 0,1 1 0 0 0,-1-1 0 0 0,5 0 16 0 0,-4 0-16 0 0,-1 0 0 0 0,-4 1 16 0 0,0-2-16 0 0,0 1 0 0 0,2 0 0 0 0,0 1 0 0 0,0-1 0 0 0,4 2 0 0 0,-4-2 0 0 0,3 4 0 0 0,0-4 0 0 0,1 1 0 0 0,-2 0 0 0 0,-1-1 0 0 0,-1 0 0 0 0,0-1 0 0 0,-2 0 0 0 0,1 1 0 0 0,3 0 0 0 0,0 0 0 0 0,-1 0 0 0 0,-1 0 0 0 0,6-6 0 0 0,-4 6 0 0 0,2-1 0 0 0,0 0 0 0 0,-6 1 16 0 0,1-4-16 0 0,-1 3 0 0 0,2 1 16 0 0,1 0-16 0 0,1 0 0 0 0,-3 0 0 0 0,3 0 0 0 0,1 0 0 0 0,0 0 0 0 0,4 0 0 0 0,-1 1 0 0 0,-5-1 0 0 0,2 0 0 0 0,-5 0 0 0 0,4-1 0 0 0,-1 1 0 0 0,0-3 0 0 0,-1 0 0 0 0,0 1 0 0 0,6-3 0 0 0,-1 3 0 0 0,-4-2 0 0 0,3 1 0 0 0,2 3 0 0 0,-5-1 0 0 0,0-1 0 0 0,-2-2 0 0 0,-1 2 0 0 0,0-1 0 0 0,3-1 0 0 0,-3 4 0 0 0,3-4 0 0 0,0 1 0 0 0,1 2 0 0 0,1 0 0 0 0,0-1 0 0 0,-1-2 0 0 0,-2 3 0 0 0,-3 1 0 0 0,1-3 0 0 0,-3 2 0 0 0,2-1 0 0 0,-1 0 0 0 0,1-1 0 0 0,2 0 0 0 0,-1 2-16 0 0,4 1 16 0 0,-2-4 0 0 0,1 4-22 0 0,-5 0 22 0 0,0-1-16 0 0,-2-4 16 0 0,-2 3-16 0 0,3-3 16 0 0,1 4-16 0 0,3-4 16 0 0,-4 3 0 0 0,3-4 0 0 0,1 5 0 0 0,-2 0 0 0 0,-2-3 0 0 0,-1 2 0 0 0,-2-2 0 0 0,1 0 0 0 0,-1 2 0 0 0,3-4 0 0 0,-1 5-16 0 0,3 0 16 0 0,1-3 0 0 0,0 2 0 0 0,-2 2 0 0 0,-3-1 0 0 0,-1 0 0 0 0,-3-1 0 0 0,2 1 0 0 0,1-3 0 0 0,2 0 0 0 0,3 1 0 0 0,2-2 16 0 0,-4 3-16 0 0,2-3 0 0 0,-2 4 0 0 0,0 0 0 0 0,-5-3 0 0 0,2 1 16 0 0,0-4-16 0 0,2 3 16 0 0,0 0 0 0 0,1 2 0 0 0,2-6 0 0 0,3 5 0 0 0,-1 1 2 0 0,-4-1 2 0 0,0 0 0 0 0,-1 0 0 0 0,-1-4-20 0 0,1 1 24 0 0,1 2-24 0 0,3-2 24 0 0,-2 5-24 0 0,5-3 16 0 0,-2 0-16 0 0,2 1 16 0 0,-1 2-16 0 0,-5-2 0 0 0,0 2 0 0 0,2-2 0 0 0,1 2 0 0 0,-2 1 0 0 0,1 0 0 0 0,4 0 0 0 0,2 0 0 0 0,0-3 0 0 0,2 3 0 0 0,0 0 0 0 0,1 0 0 0 0,0 0 0 0 0,1-1 0 0 0,-2-2 0 0 0,-2 3 0 0 0,3 3 0 0 0,0-7 0 0 0,1 4 0 0 0,3 0 0 0 0,3 0 0 0 0,1 0 0 0 0,2 0 0 0 0,4-4 0 0 0,-1 1 0 0 0,-1 2 0 0 0,2 1 0 0 0,2 0 0 0 0,2 0 0 0 0,1-2 0 0 0,2 0 16 0 0,0 1-16 0 0,0 1 0 0 0,3 1 0 0 0,-1-1 0 0 0,1 2 0 0 0,0 0 0 0 0,-2 2 0 0 0,6 4 0 0 0,-2-3 0 0 0,4 3-18 0 0,-2 2 18 0 0,3 0 0 0 0,0-2-20 0 0,-5 5 20 0 0,6-5-16 0 0,-1 2 16 0 0,0 2 0 0 0,-4-1 0 0 0,2-2-16 0 0,-2 2 16 0 0,-1 0 0 0 0,4 2 0 0 0,-3-2 0 0 0,1 1-30 0 0,0-2 6 0 0,1 1 0 0 0,2 2-1344 0 0,2 0-270 0 0</inkml:trace>
  <inkml:trace contextRef="#ctx0" brushRef="#br1" timeOffset="204">12033 3088 2893 0 0,'0'0'128'0'0,"0"0"26"0"0,0 0-122 0 0,-9 0 118 0 0,9 0 24 0 0,0 0 4 0 0,0 0 2 0 0,0 0-82 0 0,0 0-16 0 0,0 0-2 0 0,0 0-2 0 0,0 0-40 0 0,0 0-8 0 0,0 0-2 0 0,0 0 0 0 0,-9 3-4 0 0,9-3-6 0 0,0 0-2 0 0,0 0 0 0 0,-6 5 16 0 0,2 3 0 0 0,4-8 2 0 0,-4 9 0 0 0,3 1 10 0 0,-1-1 2 0 0,0-1 0 0 0,0 3 0 0 0,1 1 8 0 0,0 0 2 0 0,-1 0 0 0 0,2 4 0 0 0,-4 1-16 0 0,4 3-4 0 0,4 2 0 0 0,-4 2 0 0 0,0 4-10 0 0,0 3-2 0 0,0 6 0 0 0,0 0 0 0 0,3 1-24 0 0,-3 5 18 0 0,0 2-18 0 0,1 6 16 0 0,1-5-16 0 0,0 4 0 0 0,-2 8 0 0 0,0 1 0 0 0,0 0 0 0 0,0 3 0 0 0,0 1 0 0 0,0 2 0 0 0,0 0 20 0 0,0 1-20 0 0,-2 2 24 0 0,0 3-24 0 0,1 0 0 0 0,1-3 0 0 0,0-7 0 0 0,0 1-24 0 0,0-7 24 0 0,-1 1 0 0 0,1-3 0 0 0,-2-3 0 0 0,2-6 0 0 0,-4-4 0 0 0,3-2 0 0 0,1-5 0 0 0,0-1 0 0 0,-1-5 0 0 0,-1-6 0 0 0,-2-3 0 0 0,3-2 0 0 0,1-4 0 0 0,-3-3 0 0 0,-1 3 0 0 0,2-6 16 0 0,-3 0-16 0 0,5-6 24 0 0,0 0-8 0 0,-6 5 0 0 0,-5-5-16 0 0,1 0 0 0 0,3 0 0 0 0,-7-5 0 0 0,4-3 16 0 0,-5 0-16 0 0,2-3 0 0 0,-2-2 0 0 0,-1-3 0 0 0,1-2 16 0 0,-2-1-16 0 0,-2-3 0 0 0,0-6 20 0 0,2 0-20 0 0,-2-3 16 0 0,2-2-16 0 0,0-1 0 0 0,-2 5 0 0 0,1-7 0 0 0,2 2 0 0 0,-2 1 0 0 0,2 1 0 0 0,2 4 0 0 0,-2-2 0 0 0,4 1 0 0 0,-4 1 0 0 0,3 0 0 0 0,1 2 0 0 0,2 1 0 0 0,-1 1 0 0 0,1 0 0 0 0,1 4 0 0 0,3 1 0 0 0,-2 3 0 0 0,4-2 0 0 0,0 3 0 0 0,1 1 0 0 0,2 2 0 0 0,-3 0 0 0 0,1 4 0 0 0,1 0 0 0 0,-1 0 0 0 0,2 0 0 0 0,1 8 18 0 0,0 0 2 0 0,0 0-2 0 0,0 0-2 0 0,6 10-16 0 0,1 1 16 0 0,-3 0-16 0 0,4 6 0 0 0,4 1 16 0 0,-2-1-16 0 0,3 3 16 0 0,-2-1-16 0 0,2 6 0 0 0,4 2 0 0 0,2 1 16 0 0,-4 3-16 0 0,5-3 0 0 0,1 7 0 0 0,2 1 0 0 0,-3 3 0 0 0,3 1 0 0 0,-6 1-16 0 0,7 2 16 0 0,-1-3-20 0 0,2 3 20 0 0,-2-2-26 0 0,0 2 10 0 0,1-4 16 0 0,-4 1-20 0 0,0-5 20 0 0,-1-3-20 0 0,-3 0 20 0 0,0-2 0 0 0,-4-1 0 0 0,1-4 0 0 0,-2-5 0 0 0,0-1 0 0 0,-2-3 0 0 0,1-2 0 0 0,-2-6 0 0 0,0 1 0 0 0,-2-2 0 0 0,4-2 0 0 0,0-5 0 0 0,-2-1 0 0 0,0-7 0 0 0,0-4 0 0 0,0-2 0 0 0,-5 0 0 0 0,5-2 0 0 0,-3-3 18 0 0,1-1-18 0 0,0-3 0 0 0,1 2 16 0 0,1-5-16 0 0,1 1 0 0 0,1-2 0 0 0,-2 0 0 0 0,1-3 0 0 0,-1-1 0 0 0,2-1 0 0 0,2-2 0 0 0,2 5 0 0 0,-2 1 0 0 0,2 1 0 0 0,2 0 0 0 0,-3 0 0 0 0,-1 5 0 0 0,3 2 0 0 0,-2-1 0 0 0,-2 5 0 0 0,0 2 0 0 0,1 2 0 0 0,-3-1 0 0 0,0 3 0 0 0,-3 2 0 0 0,1 4 0 0 0,-2-3 0 0 0,-5 7 20 0 0,0 0-4 0 0,-4-8-16 0 0,-5 0 16 0 0,-2 4-16 0 0,1-1 16 0 0,1-2-16 0 0,-3 2 16 0 0,1-3 14 0 0,-1 1 2 0 0,-4 2 0 0 0,-1-1 0 0 0,1-2 10 0 0,-4-1 4 0 0,-3 1 0 0 0,2 0 0 0 0,-2 1-14 0 0,-1-2-4 0 0,-3-2 0 0 0,-1 2 0 0 0,3-2-6 0 0,2 2-2 0 0,-8-6 0 0 0,4 6 0 0 0,1-4-20 0 0,-3 0 0 0 0,0 4 0 0 0,-3-2 0 0 0,2 3 0 0 0,-2-3 0 0 0,3 3 0 0 0,-5 0 0 0 0,3 0 0 0 0,1 3 0 0 0,0 0 0 0 0,-2-1 0 0 0,3 4 0 0 0,2-3 0 0 0,3 2 16 0 0,2 0-16 0 0,4 1 0 0 0,2 2 0 0 0,1 0 0 0 0,2 0 0 0 0,4 0 0 0 0,1 0-24 0 0,-2 0 0 0 0,10 0 2 0 0,0 0-24 0 0,0 0-4 0 0,-9 0-2 0 0,9 0 0 0 0,0 0-12 0 0,0 0-4 0 0,0 0 0 0 0,0 0 0 0 0,0 0-48 0 0,0 0-10 0 0,12 5-2 0 0,-5 3 0 0 0,1-6-196 0 0,0 6-40 0 0,0 2-8 0 0,0-2-1252 0 0</inkml:trace>
  <inkml:trace contextRef="#ctx0" brushRef="#br1" timeOffset="205">11622 4505 805 0 0,'6'-13'34'0'0,"0"4"10"0"0,0-3-44 0 0,-1-4 0 0 0,-1 1 0 0 0,3 0 0 0 0,-1 0 264 0 0,0 1 46 0 0,-1 0 8 0 0,2 0 2 0 0,-3 2-156 0 0,1 1-30 0 0,2-1-6 0 0,-3 4-2 0 0,-4 8-12 0 0,5-4-2 0 0,-5 4 0 0 0,0 0 0 0 0,0 0-42 0 0,0 0-10 0 0,0 0-2 0 0,0 0 0 0 0,2 9-30 0 0,-2 6-6 0 0,0 0-2 0 0,-6-1 0 0 0,2-2-20 0 0,-1 6 0 0 0,-3-1-24 0 0,0 2 24 0 0,0 2 0 0 0,0-3 0 0 0,-4 3 18 0 0,4 0-2 0 0,-2-6 32 0 0,2 3 8 0 0,-2-2 2 0 0,3 1 0 0 0,1-6 70 0 0,1-1 16 0 0,5-10 0 0 0,0 0 2 0 0,0 0-68 0 0,0 0-14 0 0,0 0-4 0 0,0 0 0 0 0,10-2-100 0 0,-1-6 8 0 0,4 0 0 0 0,-3-4 8 0 0,2-1 0 0 0,2-1 2 0 0,0-1 0 0 0,2 0 22 0 0,-1-1 0 0 0,-3 2-18 0 0,2-1 18 0 0,1 0 0 0 0,0 1 0 0 0,-1 1-18 0 0,1 0 18 0 0,-4 5 0 0 0,1-1 0 0 0,0 1 0 0 0,-1 2 0 0 0,-2 0 0 0 0,-1 0 0 0 0,0 4 0 0 0,-2-4 0 0 0,-6 6 16 0 0,2 14 0 0 0,-4 0-16 0 0,-3 1 24 0 0,-1 1 0 0 0,-2 2-2 0 0,-3 4 0 0 0,2 0 0 0 0,-4 0-22 0 0,-1 0 16 0 0,-1-1-16 0 0,4-1 16 0 0,-2-5-16 0 0,4 4 24 0 0,-1-2-24 0 0,2-6 24 0 0,4-2-24 0 0,4-9 24 0 0,0 0 0 0 0,0 0-56 0 0,10 2 10 0 0,0-4 2 0 0,0-3 0 0 0,3-2 20 0 0,-2 0 0 0 0,2-1-18 0 0,1 0 18 0 0,-4-1 0 0 0,4 0 0 0 0,-1-1 0 0 0,-1 4 0 0 0,0-2 0 0 0,-2 3 0 0 0,-1 2 0 0 0,-3 0 0 0 0,2 9 0 0 0,-8 7 0 0 0,-1-1 0 0 0,-4 6 0 0 0,-3 2 0 0 0,-1-4 0 0 0,-5 3-18 0 0,1 1 18 0 0,-2 3 0 0 0,-1 1 0 0 0,-4 0 16 0 0,1-1-16 0 0,3-2 32 0 0,3-2-8 0 0,-1-3 0 0 0,4-1 0 0 0,-1-5-6 0 0,-1 4-2 0 0,5-4 0 0 0,1-3 0 0 0,0 0-16 0 0,6-7-22 0 0,8-7 4 0 0,0 0 0 0 0,2-2 0 0 0,2 0 0 0 0,-2-2 18 0 0,2 2 0 0 0,3-2 0 0 0,1-2 0 0 0,-5-2 0 0 0,2 2 0 0 0,2 1 0 0 0,0 4 0 0 0,1-5 0 0 0,-3 5 0 0 0,-2 2 0 0 0,2 2 0 0 0,-6-2 0 0 0,-2 5 0 0 0,-2 10 16 0 0,-9 4 2 0 0,1 0 2 0 0,-3 3 0 0 0,-1 3 0 0 0,-5-3 4 0 0,4 0 2 0 0,-2 4 0 0 0,0-3 0 0 0,-3 2 12 0 0,3-3 2 0 0,1 1 0 0 0,3-5 0 0 0,1 1-6 0 0,2-5 0 0 0,5-8 0 0 0,0 0 0 0 0,12-3-34 0 0,2-4-34 0 0,-4-2 4 0 0,5-1 2 0 0,0-2 0 0 0,1-4 28 0 0,1 2 0 0 0,-2 0-20 0 0,2-1 20 0 0,1-1 0 0 0,-2 3 0 0 0,0-3 0 0 0,1 1 0 0 0,-1-1 0 0 0,0 3 0 0 0,-1 3 0 0 0,0 1 0 0 0,-5 1 0 0 0,-2 1 0 0 0,0 2 0 0 0,-4 16 0 0 0,-2-1 16 0 0,-4 3 14 0 0,-2 0 2 0 0,-4 4 0 0 0,2 2 0 0 0,-5 1 0 0 0,0-3 0 0 0,-1 1 0 0 0,2 1 0 0 0,0-1 2 0 0,-1 2 0 0 0,3-3 0 0 0,0-3-6 0 0,4-3-2 0 0,4-11 0 0 0,-5 12 0 0 0,5-12-10 0 0,0 0-46 0 0,9 0 6 0 0,4-5 2 0 0,-3-3-14 0 0,4 0-4 0 0,2-5 0 0 0,-2 0 0 0 0,0-2 24 0 0,0 2 16 0 0,2-3-24 0 0,2 2 24 0 0,-2-2-22 0 0,2 6 22 0 0,0-3-20 0 0,-5 0 20 0 0,-1 4 0 0 0,-1 1 0 0 0,-5 3-16 0 0,-8 18 16 0 0,-6-1 0 0 0,-3 5 0 0 0,-3 5 0 0 0,-5 2 0 0 0,0 5 0 0 0,-2 2 0 0 0,-3 0 16 0 0,0-2-16 0 0,0 2 32 0 0,2-5-2 0 0,2-1 0 0 0,4-2 0 0 0,0-2 10 0 0,4-3 0 0 0,0-4 2 0 0,5-2 0 0 0,2-4-42 0 0,5-8-32 0 0,6-1-14 0 0,4-3-2 0 0,1-6-2 0 0,-1-4-14 0 0,6-1 0 0 0,-1 0-2 0 0,2-3 0 0 0,1-1 42 0 0,1-1 24 0 0,1-2-24 0 0,1-2 24 0 0,2 0 0 0 0,1-2-16 0 0,0 2 16 0 0,-3 1 0 0 0,0 0 0 0 0,1 3 0 0 0,-3 2 0 0 0,-2 2 0 0 0,1 1 0 0 0,-6 2 0 0 0,-3-1 0 0 0,-1 6 0 0 0,0 0 0 0 0,-3 5 0 0 0,-5 3 24 0 0,0 0-6 0 0,0 0-2 0 0,0 0 0 0 0,-8-1 16 0 0,-2 2 0 0 0,-2 4 2 0 0,1 1 0 0 0,-1 2-12 0 0,-1 1-4 0 0,-2 2 0 0 0,-1-4 0 0 0,0 0-2 0 0,-2 1 0 0 0,4 3 0 0 0,-1 0 0 0 0,-3-4 0 0 0,2 1-16 0 0,2-2 24 0 0,0 1-8 0 0,1-3-16 0 0,1 3 20 0 0,-1-5-20 0 0,6 5 20 0 0,-6-6-20 0 0,3 3 0 0 0,-1-4 18 0 0,2 0-18 0 0,1 0 0 0 0,-4 0 0 0 0,3 0 0 0 0,9 0-26 0 0,-8-4 4 0 0,8 4 2 0 0,-7-1 0 0 0,7 1-36 0 0,-7-7-6 0 0,7 7-2 0 0,0 0 0 0 0,-6-8 22 0 0,3 0 2 0 0,0 0 2 0 0,3 0 0 0 0,0-1 22 0 0,6-2 16 0 0,-6 2-24 0 0,2-1 24 0 0,2-2-18 0 0,-2 2 18 0 0,0-5 0 0 0,2 0-18 0 0,-1 2 18 0 0,0 0 0 0 0,2 0 0 0 0,-4 0 0 0 0,5 1 0 0 0,-4 1 0 0 0,1-1 0 0 0,1 2 0 0 0,-4 2 0 0 0,0 0 0 0 0,1 0 0 0 0,-1 8 24 0 0,0 0-2 0 0,0-6-2 0 0,0 6 0 0 0,-1-5 2 0 0,1 5 0 0 0,0 0 0 0 0,0 0 0 0 0,-7-1 8 0 0,-1-1 2 0 0,2 4 0 0 0,-1-1 0 0 0,7-1-8 0 0,-12 5-2 0 0,4-2 0 0 0,-1 0 0 0 0,1 3-22 0 0,-2-2 0 0 0,2 0 0 0 0,8-4 16 0 0,-9 0-16 0 0,1-1 0 0 0,7-8 0 0 0,1 1-22 0 0,1 0 6 0 0,4-2 0 0 0,-2-2 16 0 0,4 5 0 0 0,-1-6-18 0 0,2 4 18 0 0,-4-6 0 0 0,1 7 0 0 0,0-5 0 0 0,-5 5 0 0 0,0 0 0 0 0,0-2 0 0 0,0 1 0 0 0,-5 1 0 0 0,-1 2 18 0 0,-4 1-18 0 0,1 0 20 0 0,-4 2-20 0 0,-1 0 20 0 0,0-2-20 0 0,-2 4 20 0 0,-3-3-20 0 0,-1 0-154 0 0,1 1-44 0 0,-4-2-8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16T13:51:08.520"/>
    </inkml:context>
    <inkml:brush xml:id="br0">
      <inkml:brushProperty name="width" value="0.05" units="cm"/>
      <inkml:brushProperty name="height" value="0.05" units="cm"/>
    </inkml:brush>
  </inkml:definitions>
  <inkml:trace contextRef="#ctx0" brushRef="#br0">75 49 12895 0 0,'-16'-1'510'0'0,"0"-2"-1"0"0,-26-6 2464 0 0,141-11-1466 0 0,143 4-1143 0 0,2 20-94 0 0,-129-1-221 0 0,311 12 14 0 0,-173-4-6 0 0,-74-3 30 0 0,150 3 263 0 0,-18-8 255 0 0,222 4 371 0 0,-398-4-782 0 0,697 30 312 0 0,340 50-430 0 0,-365-45-148 0 0,184 21 352 0 0,-803-36-100 0 0,211 53 0 0 0,173 58 144 0 0,21-12-248 0 0,-386-89-17 0 0,249 5-1 0 0,-401-36-52 0 0,62-7 0 0 0,-94 3-40 0 0,1-2 0 0 0,-1 0-1 0 0,0-2 1 0 0,0 0-1 0 0,26-12 1 0 0,-39 14-161 0 0,-1-1 0 0 0,0 0 1 0 0,0-1-1 0 0,-1 0 1 0 0,1 0-1 0 0,-1-1 0 0 0,-1 0 1 0 0,1 0-1 0 0,-1-1 0 0 0,-1 0 1 0 0,1 0-1 0 0,-1-1 0 0 0,-1 1 1 0 0,0-1-1 0 0,0-1 0 0 0,0 1 1 0 0,-1-1-1 0 0,-1 1 0 0 0,0-1 1 0 0,0 0-1 0 0,-1-1 0 0 0,2-16 1 0 0,-2 0-1572 0 0</inkml:trace>
</inkml:ink>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198</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Erica Ginn</dc:creator>
  <cp:lastModifiedBy>Joshua Cullen</cp:lastModifiedBy>
  <cp:revision>133</cp:revision>
  <dcterms:created xsi:type="dcterms:W3CDTF">2021-08-16T13:45:00Z</dcterms:created>
  <dcterms:modified xsi:type="dcterms:W3CDTF">2021-08-26T12:40:00Z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